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33CAE" w14:textId="77777777" w:rsidR="008558EA" w:rsidRDefault="008558EA" w:rsidP="005A76C5">
      <w:pPr>
        <w:pStyle w:val="21"/>
        <w:bidi/>
      </w:pPr>
      <w:r w:rsidRPr="008558EA">
        <w:rPr>
          <w:color w:val="365F91" w:themeColor="accent1" w:themeShade="BF"/>
          <w:sz w:val="28"/>
          <w:szCs w:val="28"/>
          <w:rtl/>
          <w:lang w:bidi="he-IL"/>
        </w:rPr>
        <w:t>מימוש פרוטוקול</w:t>
      </w:r>
      <w:r w:rsidRPr="008558EA">
        <w:rPr>
          <w:color w:val="365F91" w:themeColor="accent1" w:themeShade="BF"/>
          <w:sz w:val="28"/>
          <w:szCs w:val="28"/>
        </w:rPr>
        <w:t xml:space="preserve"> QUIC </w:t>
      </w:r>
      <w:r w:rsidRPr="008558EA">
        <w:rPr>
          <w:color w:val="365F91" w:themeColor="accent1" w:themeShade="BF"/>
          <w:sz w:val="28"/>
          <w:szCs w:val="28"/>
          <w:rtl/>
          <w:lang w:bidi="he-IL"/>
        </w:rPr>
        <w:t>ב</w:t>
      </w:r>
      <w:r w:rsidRPr="008558EA">
        <w:rPr>
          <w:color w:val="365F91" w:themeColor="accent1" w:themeShade="BF"/>
          <w:sz w:val="28"/>
          <w:szCs w:val="28"/>
        </w:rPr>
        <w:t>-Python</w:t>
      </w:r>
      <w:r w:rsidRPr="008558EA">
        <w:rPr>
          <w:color w:val="365F91" w:themeColor="accent1" w:themeShade="BF"/>
          <w:sz w:val="28"/>
          <w:szCs w:val="28"/>
        </w:rPr>
        <w:t xml:space="preserve"> </w:t>
      </w:r>
    </w:p>
    <w:p w14:paraId="33976643" w14:textId="4DE22E33" w:rsidR="00B020F6" w:rsidRDefault="00B020F6" w:rsidP="005A76C5">
      <w:pPr>
        <w:pStyle w:val="21"/>
        <w:bidi/>
        <w:rPr>
          <w:lang w:bidi="he-IL"/>
        </w:rPr>
      </w:pPr>
      <w:r>
        <w:t>מבוא</w:t>
      </w:r>
    </w:p>
    <w:p w14:paraId="19121DC7" w14:textId="7561590B" w:rsidR="00B020F6" w:rsidRPr="00B020F6" w:rsidRDefault="00B020F6" w:rsidP="005A76C5">
      <w:pPr>
        <w:bidi/>
        <w:rPr>
          <w:rtl/>
          <w:lang w:bidi="he-IL"/>
        </w:rPr>
      </w:pPr>
      <w:r w:rsidRPr="00B020F6">
        <w:rPr>
          <w:rFonts w:cs="Arial" w:hint="cs"/>
          <w:rtl/>
          <w:lang w:bidi="he-IL"/>
        </w:rPr>
        <w:t>פרוטוקול</w:t>
      </w:r>
      <w:r w:rsidRPr="00B020F6">
        <w:rPr>
          <w:rFonts w:cs="Arial"/>
          <w:rtl/>
          <w:lang w:bidi="he-IL"/>
        </w:rPr>
        <w:t xml:space="preserve"> </w:t>
      </w:r>
      <w:r w:rsidRPr="00B020F6">
        <w:t>QUIC</w:t>
      </w:r>
      <w:r w:rsidRPr="00B020F6">
        <w:rPr>
          <w:rFonts w:cs="Arial"/>
          <w:rtl/>
          <w:lang w:bidi="he-IL"/>
        </w:rPr>
        <w:t xml:space="preserve"> </w:t>
      </w:r>
      <w:r w:rsidRPr="00B020F6">
        <w:rPr>
          <w:rFonts w:cs="Arial" w:hint="cs"/>
          <w:rtl/>
          <w:lang w:bidi="he-IL"/>
        </w:rPr>
        <w:t>הוא</w:t>
      </w:r>
      <w:r w:rsidRPr="00B020F6">
        <w:rPr>
          <w:rFonts w:cs="Arial"/>
          <w:rtl/>
          <w:lang w:bidi="he-IL"/>
        </w:rPr>
        <w:t xml:space="preserve"> </w:t>
      </w:r>
      <w:r w:rsidRPr="00B020F6">
        <w:rPr>
          <w:rFonts w:cs="Arial" w:hint="cs"/>
          <w:rtl/>
          <w:lang w:bidi="he-IL"/>
        </w:rPr>
        <w:t>פרוטוקול</w:t>
      </w:r>
      <w:r w:rsidRPr="00B020F6">
        <w:rPr>
          <w:rFonts w:cs="Arial"/>
          <w:rtl/>
          <w:lang w:bidi="he-IL"/>
        </w:rPr>
        <w:t xml:space="preserve"> </w:t>
      </w:r>
      <w:r w:rsidRPr="00B020F6">
        <w:rPr>
          <w:rFonts w:cs="Arial" w:hint="cs"/>
          <w:rtl/>
          <w:lang w:bidi="he-IL"/>
        </w:rPr>
        <w:t>העברת</w:t>
      </w:r>
      <w:r w:rsidRPr="00B020F6">
        <w:rPr>
          <w:rFonts w:cs="Arial"/>
          <w:rtl/>
          <w:lang w:bidi="he-IL"/>
        </w:rPr>
        <w:t xml:space="preserve"> </w:t>
      </w:r>
      <w:r w:rsidRPr="00B020F6">
        <w:rPr>
          <w:rFonts w:cs="Arial" w:hint="cs"/>
          <w:rtl/>
          <w:lang w:bidi="he-IL"/>
        </w:rPr>
        <w:t>נתונים</w:t>
      </w:r>
      <w:r w:rsidRPr="00B020F6">
        <w:rPr>
          <w:rFonts w:cs="Arial"/>
          <w:rtl/>
          <w:lang w:bidi="he-IL"/>
        </w:rPr>
        <w:t xml:space="preserve"> </w:t>
      </w:r>
      <w:r w:rsidRPr="00B020F6">
        <w:rPr>
          <w:rFonts w:cs="Arial" w:hint="cs"/>
          <w:rtl/>
          <w:lang w:bidi="he-IL"/>
        </w:rPr>
        <w:t>מאובטח</w:t>
      </w:r>
      <w:r w:rsidRPr="00B020F6">
        <w:rPr>
          <w:rFonts w:cs="Arial"/>
          <w:rtl/>
          <w:lang w:bidi="he-IL"/>
        </w:rPr>
        <w:t xml:space="preserve"> </w:t>
      </w:r>
      <w:r w:rsidRPr="00B020F6">
        <w:rPr>
          <w:rFonts w:cs="Arial" w:hint="cs"/>
          <w:rtl/>
          <w:lang w:bidi="he-IL"/>
        </w:rPr>
        <w:t>ויעיל</w:t>
      </w:r>
      <w:r w:rsidRPr="00B020F6">
        <w:rPr>
          <w:rFonts w:cs="Arial"/>
          <w:rtl/>
          <w:lang w:bidi="he-IL"/>
        </w:rPr>
        <w:t xml:space="preserve"> </w:t>
      </w:r>
      <w:r w:rsidRPr="00B020F6">
        <w:rPr>
          <w:rFonts w:cs="Arial" w:hint="cs"/>
          <w:rtl/>
          <w:lang w:bidi="he-IL"/>
        </w:rPr>
        <w:t>שפותח</w:t>
      </w:r>
      <w:r w:rsidRPr="00B020F6">
        <w:rPr>
          <w:rFonts w:cs="Arial"/>
          <w:rtl/>
          <w:lang w:bidi="he-IL"/>
        </w:rPr>
        <w:t xml:space="preserve"> </w:t>
      </w:r>
      <w:r w:rsidRPr="00B020F6">
        <w:rPr>
          <w:rFonts w:cs="Arial" w:hint="cs"/>
          <w:rtl/>
          <w:lang w:bidi="he-IL"/>
        </w:rPr>
        <w:t>על</w:t>
      </w:r>
      <w:r w:rsidRPr="00B020F6">
        <w:rPr>
          <w:rFonts w:cs="Arial"/>
          <w:rtl/>
          <w:lang w:bidi="he-IL"/>
        </w:rPr>
        <w:t xml:space="preserve"> </w:t>
      </w:r>
      <w:r w:rsidRPr="00B020F6">
        <w:rPr>
          <w:rFonts w:cs="Arial" w:hint="cs"/>
          <w:rtl/>
          <w:lang w:bidi="he-IL"/>
        </w:rPr>
        <w:t>ידי</w:t>
      </w:r>
      <w:r w:rsidRPr="00B020F6">
        <w:rPr>
          <w:rFonts w:cs="Arial"/>
          <w:rtl/>
          <w:lang w:bidi="he-IL"/>
        </w:rPr>
        <w:t xml:space="preserve"> </w:t>
      </w:r>
      <w:r w:rsidRPr="00B020F6">
        <w:t>Google</w:t>
      </w:r>
      <w:r w:rsidRPr="00B020F6">
        <w:rPr>
          <w:rFonts w:cs="Arial"/>
          <w:rtl/>
          <w:lang w:bidi="he-IL"/>
        </w:rPr>
        <w:t xml:space="preserve">, </w:t>
      </w:r>
      <w:r w:rsidRPr="00B020F6">
        <w:rPr>
          <w:rFonts w:cs="Arial" w:hint="cs"/>
          <w:rtl/>
          <w:lang w:bidi="he-IL"/>
        </w:rPr>
        <w:t>שמטרתו</w:t>
      </w:r>
      <w:r w:rsidRPr="00B020F6">
        <w:rPr>
          <w:rFonts w:cs="Arial"/>
          <w:rtl/>
          <w:lang w:bidi="he-IL"/>
        </w:rPr>
        <w:t xml:space="preserve"> </w:t>
      </w:r>
      <w:r w:rsidRPr="00B020F6">
        <w:rPr>
          <w:rFonts w:cs="Arial" w:hint="cs"/>
          <w:rtl/>
          <w:lang w:bidi="he-IL"/>
        </w:rPr>
        <w:t>לשפר</w:t>
      </w:r>
      <w:r w:rsidRPr="00B020F6">
        <w:rPr>
          <w:rFonts w:cs="Arial"/>
          <w:rtl/>
          <w:lang w:bidi="he-IL"/>
        </w:rPr>
        <w:t xml:space="preserve"> </w:t>
      </w:r>
      <w:r w:rsidRPr="00B020F6">
        <w:rPr>
          <w:rFonts w:cs="Arial" w:hint="cs"/>
          <w:rtl/>
          <w:lang w:bidi="he-IL"/>
        </w:rPr>
        <w:t>את</w:t>
      </w:r>
      <w:r w:rsidRPr="00B020F6">
        <w:rPr>
          <w:rFonts w:cs="Arial"/>
          <w:rtl/>
          <w:lang w:bidi="he-IL"/>
        </w:rPr>
        <w:t xml:space="preserve"> </w:t>
      </w:r>
      <w:r w:rsidRPr="00B020F6">
        <w:rPr>
          <w:rFonts w:cs="Arial" w:hint="cs"/>
          <w:rtl/>
          <w:lang w:bidi="he-IL"/>
        </w:rPr>
        <w:t>ביצועי</w:t>
      </w:r>
      <w:r w:rsidRPr="00B020F6">
        <w:rPr>
          <w:rFonts w:cs="Arial"/>
          <w:rtl/>
          <w:lang w:bidi="he-IL"/>
        </w:rPr>
        <w:t xml:space="preserve"> </w:t>
      </w:r>
      <w:r w:rsidRPr="00B020F6">
        <w:rPr>
          <w:rFonts w:cs="Arial" w:hint="cs"/>
          <w:rtl/>
          <w:lang w:bidi="he-IL"/>
        </w:rPr>
        <w:t>התקשורת</w:t>
      </w:r>
      <w:r w:rsidRPr="00B020F6">
        <w:rPr>
          <w:rFonts w:cs="Arial"/>
          <w:rtl/>
          <w:lang w:bidi="he-IL"/>
        </w:rPr>
        <w:t xml:space="preserve"> </w:t>
      </w:r>
      <w:r w:rsidRPr="00B020F6">
        <w:rPr>
          <w:rFonts w:cs="Arial" w:hint="cs"/>
          <w:rtl/>
          <w:lang w:bidi="he-IL"/>
        </w:rPr>
        <w:t>ברשת</w:t>
      </w:r>
      <w:r w:rsidRPr="00B020F6">
        <w:rPr>
          <w:rFonts w:cs="Arial"/>
          <w:rtl/>
          <w:lang w:bidi="he-IL"/>
        </w:rPr>
        <w:t xml:space="preserve"> </w:t>
      </w:r>
      <w:r w:rsidRPr="00B020F6">
        <w:rPr>
          <w:rFonts w:cs="Arial" w:hint="cs"/>
          <w:rtl/>
          <w:lang w:bidi="he-IL"/>
        </w:rPr>
        <w:t>בהשוואה</w:t>
      </w:r>
      <w:r w:rsidRPr="00B020F6">
        <w:rPr>
          <w:rFonts w:cs="Arial"/>
          <w:rtl/>
          <w:lang w:bidi="he-IL"/>
        </w:rPr>
        <w:t xml:space="preserve"> </w:t>
      </w:r>
      <w:r w:rsidRPr="00B020F6">
        <w:rPr>
          <w:rFonts w:cs="Arial" w:hint="cs"/>
          <w:rtl/>
          <w:lang w:bidi="he-IL"/>
        </w:rPr>
        <w:t>לפרוטוקולים</w:t>
      </w:r>
      <w:r w:rsidRPr="00B020F6">
        <w:rPr>
          <w:rFonts w:cs="Arial"/>
          <w:rtl/>
          <w:lang w:bidi="he-IL"/>
        </w:rPr>
        <w:t xml:space="preserve"> </w:t>
      </w:r>
      <w:r w:rsidRPr="00B020F6">
        <w:rPr>
          <w:rFonts w:cs="Arial" w:hint="cs"/>
          <w:rtl/>
          <w:lang w:bidi="he-IL"/>
        </w:rPr>
        <w:t>קיימים</w:t>
      </w:r>
      <w:r w:rsidRPr="00B020F6">
        <w:rPr>
          <w:rFonts w:cs="Arial"/>
          <w:rtl/>
          <w:lang w:bidi="he-IL"/>
        </w:rPr>
        <w:t xml:space="preserve"> </w:t>
      </w:r>
      <w:r w:rsidRPr="00B020F6">
        <w:rPr>
          <w:rFonts w:cs="Arial" w:hint="cs"/>
          <w:rtl/>
          <w:lang w:bidi="he-IL"/>
        </w:rPr>
        <w:t>כמו</w:t>
      </w:r>
      <w:r w:rsidRPr="00B020F6">
        <w:rPr>
          <w:rFonts w:cs="Arial"/>
          <w:rtl/>
          <w:lang w:bidi="he-IL"/>
        </w:rPr>
        <w:t xml:space="preserve"> </w:t>
      </w:r>
      <w:r w:rsidRPr="00B020F6">
        <w:t>TCP</w:t>
      </w:r>
      <w:r w:rsidRPr="00B020F6">
        <w:rPr>
          <w:rFonts w:cs="Arial"/>
          <w:rtl/>
          <w:lang w:bidi="he-IL"/>
        </w:rPr>
        <w:t xml:space="preserve">. </w:t>
      </w:r>
      <w:r w:rsidRPr="00B020F6">
        <w:rPr>
          <w:rFonts w:cs="Arial" w:hint="cs"/>
          <w:rtl/>
          <w:lang w:bidi="he-IL"/>
        </w:rPr>
        <w:t>בפרויקט</w:t>
      </w:r>
      <w:r w:rsidRPr="00B020F6">
        <w:rPr>
          <w:rFonts w:cs="Arial"/>
          <w:rtl/>
          <w:lang w:bidi="he-IL"/>
        </w:rPr>
        <w:t xml:space="preserve"> </w:t>
      </w:r>
      <w:r w:rsidRPr="00B020F6">
        <w:rPr>
          <w:rFonts w:cs="Arial" w:hint="cs"/>
          <w:rtl/>
          <w:lang w:bidi="he-IL"/>
        </w:rPr>
        <w:t>זה</w:t>
      </w:r>
      <w:r w:rsidRPr="00B020F6">
        <w:rPr>
          <w:rFonts w:cs="Arial"/>
          <w:rtl/>
          <w:lang w:bidi="he-IL"/>
        </w:rPr>
        <w:t xml:space="preserve">, </w:t>
      </w:r>
      <w:r w:rsidRPr="00B020F6">
        <w:rPr>
          <w:rFonts w:cs="Arial" w:hint="cs"/>
          <w:rtl/>
          <w:lang w:bidi="he-IL"/>
        </w:rPr>
        <w:t>נבצע</w:t>
      </w:r>
      <w:r w:rsidRPr="00B020F6">
        <w:rPr>
          <w:rFonts w:cs="Arial"/>
          <w:rtl/>
          <w:lang w:bidi="he-IL"/>
        </w:rPr>
        <w:t xml:space="preserve"> </w:t>
      </w:r>
      <w:r w:rsidRPr="00B020F6">
        <w:rPr>
          <w:rFonts w:cs="Arial" w:hint="cs"/>
          <w:rtl/>
          <w:lang w:bidi="he-IL"/>
        </w:rPr>
        <w:t>מימוש</w:t>
      </w:r>
      <w:r w:rsidRPr="00B020F6">
        <w:rPr>
          <w:rFonts w:cs="Arial"/>
          <w:rtl/>
          <w:lang w:bidi="he-IL"/>
        </w:rPr>
        <w:t xml:space="preserve"> </w:t>
      </w:r>
      <w:r w:rsidRPr="00B020F6">
        <w:rPr>
          <w:rFonts w:cs="Arial" w:hint="cs"/>
          <w:rtl/>
          <w:lang w:bidi="he-IL"/>
        </w:rPr>
        <w:t>מנוון</w:t>
      </w:r>
      <w:r w:rsidRPr="00B020F6">
        <w:rPr>
          <w:rFonts w:cs="Arial"/>
          <w:rtl/>
          <w:lang w:bidi="he-IL"/>
        </w:rPr>
        <w:t xml:space="preserve"> </w:t>
      </w:r>
      <w:r w:rsidRPr="00B020F6">
        <w:rPr>
          <w:rFonts w:cs="Arial" w:hint="cs"/>
          <w:rtl/>
          <w:lang w:bidi="he-IL"/>
        </w:rPr>
        <w:t>של</w:t>
      </w:r>
      <w:r w:rsidRPr="00B020F6">
        <w:rPr>
          <w:rFonts w:cs="Arial"/>
          <w:rtl/>
          <w:lang w:bidi="he-IL"/>
        </w:rPr>
        <w:t xml:space="preserve"> </w:t>
      </w:r>
      <w:r w:rsidRPr="00B020F6">
        <w:rPr>
          <w:rFonts w:cs="Arial" w:hint="cs"/>
          <w:rtl/>
          <w:lang w:bidi="he-IL"/>
        </w:rPr>
        <w:t>פרוטוקול</w:t>
      </w:r>
      <w:r w:rsidRPr="00B020F6">
        <w:rPr>
          <w:rFonts w:cs="Arial"/>
          <w:rtl/>
          <w:lang w:bidi="he-IL"/>
        </w:rPr>
        <w:t xml:space="preserve"> </w:t>
      </w:r>
      <w:r w:rsidRPr="00B020F6">
        <w:t>QUIC</w:t>
      </w:r>
      <w:r w:rsidRPr="00B020F6">
        <w:rPr>
          <w:rFonts w:cs="Arial"/>
          <w:rtl/>
          <w:lang w:bidi="he-IL"/>
        </w:rPr>
        <w:t xml:space="preserve"> </w:t>
      </w:r>
      <w:r w:rsidRPr="00B020F6">
        <w:rPr>
          <w:rFonts w:cs="Arial" w:hint="cs"/>
          <w:rtl/>
          <w:lang w:bidi="he-IL"/>
        </w:rPr>
        <w:t>ב</w:t>
      </w:r>
      <w:r w:rsidRPr="00B020F6">
        <w:rPr>
          <w:rFonts w:cs="Arial"/>
          <w:rtl/>
          <w:lang w:bidi="he-IL"/>
        </w:rPr>
        <w:t>-</w:t>
      </w:r>
      <w:r w:rsidRPr="00B020F6">
        <w:t>Python</w:t>
      </w:r>
      <w:r w:rsidRPr="00B020F6">
        <w:rPr>
          <w:rFonts w:cs="Arial"/>
          <w:rtl/>
          <w:lang w:bidi="he-IL"/>
        </w:rPr>
        <w:t xml:space="preserve">, </w:t>
      </w:r>
      <w:r w:rsidRPr="00B020F6">
        <w:rPr>
          <w:rFonts w:cs="Arial" w:hint="cs"/>
          <w:rtl/>
          <w:lang w:bidi="he-IL"/>
        </w:rPr>
        <w:t>המאפשר</w:t>
      </w:r>
      <w:r w:rsidRPr="00B020F6">
        <w:rPr>
          <w:rFonts w:cs="Arial"/>
          <w:rtl/>
          <w:lang w:bidi="he-IL"/>
        </w:rPr>
        <w:t xml:space="preserve"> </w:t>
      </w:r>
      <w:r w:rsidRPr="00B020F6">
        <w:rPr>
          <w:rFonts w:cs="Arial" w:hint="cs"/>
          <w:rtl/>
          <w:lang w:bidi="he-IL"/>
        </w:rPr>
        <w:t>תקשורת</w:t>
      </w:r>
      <w:r w:rsidRPr="00B020F6">
        <w:rPr>
          <w:rFonts w:cs="Arial"/>
          <w:rtl/>
          <w:lang w:bidi="he-IL"/>
        </w:rPr>
        <w:t xml:space="preserve"> </w:t>
      </w:r>
      <w:r w:rsidRPr="00B020F6">
        <w:rPr>
          <w:rFonts w:cs="Arial" w:hint="cs"/>
          <w:rtl/>
          <w:lang w:bidi="he-IL"/>
        </w:rPr>
        <w:t>בין</w:t>
      </w:r>
      <w:r w:rsidRPr="00B020F6">
        <w:rPr>
          <w:rFonts w:cs="Arial"/>
          <w:rtl/>
          <w:lang w:bidi="he-IL"/>
        </w:rPr>
        <w:t xml:space="preserve"> </w:t>
      </w:r>
      <w:r w:rsidRPr="00B020F6">
        <w:rPr>
          <w:rFonts w:cs="Arial" w:hint="cs"/>
          <w:rtl/>
          <w:lang w:bidi="he-IL"/>
        </w:rPr>
        <w:t>לקוח</w:t>
      </w:r>
      <w:r w:rsidRPr="00B020F6">
        <w:rPr>
          <w:rFonts w:cs="Arial"/>
          <w:rtl/>
          <w:lang w:bidi="he-IL"/>
        </w:rPr>
        <w:t xml:space="preserve"> </w:t>
      </w:r>
      <w:r w:rsidRPr="00B020F6">
        <w:rPr>
          <w:rFonts w:cs="Arial" w:hint="cs"/>
          <w:rtl/>
          <w:lang w:bidi="he-IL"/>
        </w:rPr>
        <w:t>לשרת</w:t>
      </w:r>
      <w:r w:rsidRPr="00B020F6">
        <w:rPr>
          <w:rFonts w:cs="Arial"/>
          <w:rtl/>
          <w:lang w:bidi="he-IL"/>
        </w:rPr>
        <w:t xml:space="preserve"> </w:t>
      </w:r>
      <w:r w:rsidRPr="00B020F6">
        <w:rPr>
          <w:rFonts w:cs="Arial" w:hint="cs"/>
          <w:rtl/>
          <w:lang w:bidi="he-IL"/>
        </w:rPr>
        <w:t>להעברת</w:t>
      </w:r>
      <w:r w:rsidRPr="00B020F6">
        <w:rPr>
          <w:rFonts w:cs="Arial"/>
          <w:rtl/>
          <w:lang w:bidi="he-IL"/>
        </w:rPr>
        <w:t xml:space="preserve"> </w:t>
      </w:r>
      <w:r w:rsidRPr="00B020F6">
        <w:rPr>
          <w:rFonts w:cs="Arial" w:hint="cs"/>
          <w:rtl/>
          <w:lang w:bidi="he-IL"/>
        </w:rPr>
        <w:t>קבצים</w:t>
      </w:r>
      <w:r w:rsidRPr="00B020F6">
        <w:rPr>
          <w:rFonts w:cs="Arial"/>
          <w:rtl/>
          <w:lang w:bidi="he-IL"/>
        </w:rPr>
        <w:t xml:space="preserve"> </w:t>
      </w:r>
      <w:r w:rsidRPr="00B020F6">
        <w:rPr>
          <w:rFonts w:cs="Arial" w:hint="cs"/>
          <w:rtl/>
          <w:lang w:bidi="he-IL"/>
        </w:rPr>
        <w:t>בצורה</w:t>
      </w:r>
      <w:r w:rsidRPr="00B020F6">
        <w:rPr>
          <w:rFonts w:cs="Arial"/>
          <w:rtl/>
          <w:lang w:bidi="he-IL"/>
        </w:rPr>
        <w:t xml:space="preserve"> </w:t>
      </w:r>
      <w:r w:rsidRPr="00B020F6">
        <w:rPr>
          <w:rFonts w:cs="Arial" w:hint="cs"/>
          <w:rtl/>
          <w:lang w:bidi="he-IL"/>
        </w:rPr>
        <w:t>יעילה</w:t>
      </w:r>
      <w:r w:rsidRPr="00B020F6">
        <w:rPr>
          <w:rFonts w:cs="Arial"/>
          <w:rtl/>
          <w:lang w:bidi="he-IL"/>
        </w:rPr>
        <w:t>.</w:t>
      </w:r>
    </w:p>
    <w:p w14:paraId="5D9D07A2" w14:textId="45388A7C" w:rsidR="00B020F6" w:rsidRDefault="00000000" w:rsidP="005A76C5">
      <w:pPr>
        <w:pStyle w:val="21"/>
        <w:bidi/>
        <w:rPr>
          <w:rFonts w:hint="cs"/>
          <w:rtl/>
          <w:lang w:bidi="he-IL"/>
        </w:rPr>
      </w:pPr>
      <w:r>
        <w:t>(Frames)</w:t>
      </w:r>
      <w:r w:rsidR="00034581" w:rsidRPr="00034581">
        <w:t xml:space="preserve"> </w:t>
      </w:r>
      <w:r w:rsidR="00034581">
        <w:t>מסגרות</w:t>
      </w:r>
    </w:p>
    <w:p w14:paraId="176551D0" w14:textId="77777777" w:rsidR="005A76C5" w:rsidRDefault="005A76C5" w:rsidP="005A76C5">
      <w:pPr>
        <w:bidi/>
        <w:rPr>
          <w:rFonts w:cs="Arial"/>
          <w:rtl/>
          <w:lang w:bidi="he-IL"/>
        </w:rPr>
      </w:pPr>
    </w:p>
    <w:p w14:paraId="50ADB9A7" w14:textId="0BE97CCC" w:rsidR="00034581" w:rsidRDefault="00B020F6" w:rsidP="005A76C5">
      <w:pPr>
        <w:bidi/>
        <w:rPr>
          <w:rtl/>
          <w:lang w:bidi="he-IL"/>
        </w:rPr>
      </w:pPr>
      <w:r>
        <w:rPr>
          <w:rFonts w:cs="Arial" w:hint="cs"/>
          <w:rtl/>
          <w:lang w:bidi="he-IL"/>
        </w:rPr>
        <w:t>בפרוטוקול</w:t>
      </w:r>
      <w:r>
        <w:rPr>
          <w:lang w:bidi="he-IL"/>
        </w:rPr>
        <w:t xml:space="preserve"> </w:t>
      </w:r>
      <w:r>
        <w:t>QUIC</w:t>
      </w:r>
      <w:r>
        <w:rPr>
          <w:lang w:bidi="he-IL"/>
        </w:rPr>
        <w:t xml:space="preserve">, </w:t>
      </w:r>
      <w:r>
        <w:rPr>
          <w:rFonts w:cs="Arial" w:hint="cs"/>
          <w:rtl/>
          <w:lang w:bidi="he-IL"/>
        </w:rPr>
        <w:t>מסגרות</w:t>
      </w:r>
      <w:r>
        <w:rPr>
          <w:lang w:bidi="he-IL"/>
        </w:rPr>
        <w:t xml:space="preserve"> (</w:t>
      </w:r>
      <w:r>
        <w:t>Frames</w:t>
      </w:r>
      <w:r>
        <w:rPr>
          <w:lang w:bidi="he-IL"/>
        </w:rPr>
        <w:t xml:space="preserve">) </w:t>
      </w:r>
      <w:r>
        <w:rPr>
          <w:rFonts w:cs="Arial" w:hint="cs"/>
          <w:rtl/>
          <w:lang w:bidi="he-IL"/>
        </w:rPr>
        <w:t>משמשות</w:t>
      </w:r>
      <w:r>
        <w:rPr>
          <w:rFonts w:cs="Arial"/>
          <w:rtl/>
          <w:lang w:bidi="he-IL"/>
        </w:rPr>
        <w:t xml:space="preserve"> </w:t>
      </w:r>
      <w:r>
        <w:rPr>
          <w:rFonts w:cs="Arial" w:hint="cs"/>
          <w:rtl/>
          <w:lang w:bidi="he-IL"/>
        </w:rPr>
        <w:t>להעברת</w:t>
      </w:r>
      <w:r>
        <w:rPr>
          <w:rFonts w:cs="Arial"/>
          <w:rtl/>
          <w:lang w:bidi="he-IL"/>
        </w:rPr>
        <w:t xml:space="preserve"> </w:t>
      </w:r>
      <w:r>
        <w:rPr>
          <w:rFonts w:cs="Arial" w:hint="cs"/>
          <w:rtl/>
          <w:lang w:bidi="he-IL"/>
        </w:rPr>
        <w:t>יחידות</w:t>
      </w:r>
      <w:r>
        <w:rPr>
          <w:rFonts w:cs="Arial"/>
          <w:rtl/>
          <w:lang w:bidi="he-IL"/>
        </w:rPr>
        <w:t xml:space="preserve"> </w:t>
      </w:r>
      <w:r>
        <w:rPr>
          <w:rFonts w:cs="Arial" w:hint="cs"/>
          <w:rtl/>
          <w:lang w:bidi="he-IL"/>
        </w:rPr>
        <w:t>נתונים</w:t>
      </w:r>
      <w:r>
        <w:rPr>
          <w:rFonts w:cs="Arial"/>
          <w:rtl/>
          <w:lang w:bidi="he-IL"/>
        </w:rPr>
        <w:t xml:space="preserve"> </w:t>
      </w:r>
      <w:r>
        <w:rPr>
          <w:rFonts w:cs="Arial" w:hint="cs"/>
          <w:rtl/>
          <w:lang w:bidi="he-IL"/>
        </w:rPr>
        <w:t>בסיסיות</w:t>
      </w:r>
      <w:r>
        <w:rPr>
          <w:rFonts w:cs="Arial"/>
          <w:rtl/>
          <w:lang w:bidi="he-IL"/>
        </w:rPr>
        <w:t xml:space="preserve"> </w:t>
      </w:r>
      <w:r>
        <w:rPr>
          <w:rFonts w:cs="Arial" w:hint="cs"/>
          <w:rtl/>
          <w:lang w:bidi="he-IL"/>
        </w:rPr>
        <w:t>בתוך</w:t>
      </w:r>
      <w:r>
        <w:rPr>
          <w:rFonts w:cs="Arial"/>
          <w:rtl/>
          <w:lang w:bidi="he-IL"/>
        </w:rPr>
        <w:t xml:space="preserve"> </w:t>
      </w:r>
      <w:r>
        <w:rPr>
          <w:rFonts w:cs="Arial" w:hint="cs"/>
          <w:rtl/>
          <w:lang w:bidi="he-IL"/>
        </w:rPr>
        <w:t>חבילות</w:t>
      </w:r>
      <w:r>
        <w:rPr>
          <w:lang w:bidi="he-IL"/>
        </w:rPr>
        <w:t xml:space="preserve"> (</w:t>
      </w:r>
      <w:r>
        <w:t>Packets</w:t>
      </w:r>
      <w:r w:rsidR="00034581">
        <w:rPr>
          <w:lang w:bidi="he-IL"/>
        </w:rPr>
        <w:t>)</w:t>
      </w:r>
      <w:r w:rsidR="00034581">
        <w:rPr>
          <w:rFonts w:hint="cs"/>
          <w:rtl/>
          <w:lang w:bidi="he-IL"/>
        </w:rPr>
        <w:t>.</w:t>
      </w:r>
    </w:p>
    <w:p w14:paraId="369137D2" w14:textId="3C277484" w:rsidR="00B020F6" w:rsidRDefault="00B020F6" w:rsidP="005A76C5">
      <w:pPr>
        <w:bidi/>
        <w:rPr>
          <w:rFonts w:hint="cs"/>
          <w:rtl/>
          <w:lang w:bidi="he-IL"/>
        </w:rPr>
      </w:pPr>
      <w:r>
        <w:rPr>
          <w:rFonts w:cs="Arial" w:hint="cs"/>
          <w:rtl/>
          <w:lang w:bidi="he-IL"/>
        </w:rPr>
        <w:t>כל</w:t>
      </w:r>
      <w:r>
        <w:rPr>
          <w:rFonts w:cs="Arial"/>
          <w:rtl/>
          <w:lang w:bidi="he-IL"/>
        </w:rPr>
        <w:t xml:space="preserve"> </w:t>
      </w:r>
      <w:r>
        <w:rPr>
          <w:rFonts w:cs="Arial" w:hint="cs"/>
          <w:rtl/>
          <w:lang w:bidi="he-IL"/>
        </w:rPr>
        <w:t>מסגרת</w:t>
      </w:r>
      <w:r>
        <w:rPr>
          <w:rFonts w:cs="Arial"/>
          <w:rtl/>
          <w:lang w:bidi="he-IL"/>
        </w:rPr>
        <w:t xml:space="preserve"> </w:t>
      </w:r>
      <w:r>
        <w:rPr>
          <w:rFonts w:cs="Arial" w:hint="cs"/>
          <w:rtl/>
          <w:lang w:bidi="he-IL"/>
        </w:rPr>
        <w:t>מכילה</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על</w:t>
      </w:r>
      <w:r>
        <w:rPr>
          <w:rFonts w:cs="Arial"/>
          <w:rtl/>
          <w:lang w:bidi="he-IL"/>
        </w:rPr>
        <w:t xml:space="preserve"> </w:t>
      </w:r>
      <w:r>
        <w:rPr>
          <w:rFonts w:cs="Arial" w:hint="cs"/>
          <w:rtl/>
          <w:lang w:bidi="he-IL"/>
        </w:rPr>
        <w:t>סוג</w:t>
      </w:r>
      <w:r>
        <w:rPr>
          <w:rFonts w:cs="Arial"/>
          <w:rtl/>
          <w:lang w:bidi="he-IL"/>
        </w:rPr>
        <w:t xml:space="preserve"> </w:t>
      </w:r>
      <w:r>
        <w:rPr>
          <w:rFonts w:cs="Arial" w:hint="cs"/>
          <w:rtl/>
          <w:lang w:bidi="he-IL"/>
        </w:rPr>
        <w:t>הנתונים</w:t>
      </w:r>
      <w:r>
        <w:rPr>
          <w:rFonts w:cs="Arial"/>
          <w:rtl/>
          <w:lang w:bidi="he-IL"/>
        </w:rPr>
        <w:t xml:space="preserve">, </w:t>
      </w:r>
      <w:r>
        <w:rPr>
          <w:rFonts w:cs="Arial" w:hint="cs"/>
          <w:rtl/>
          <w:lang w:bidi="he-IL"/>
        </w:rPr>
        <w:t>מזהה</w:t>
      </w:r>
      <w:r>
        <w:rPr>
          <w:rFonts w:cs="Arial"/>
          <w:rtl/>
          <w:lang w:bidi="he-IL"/>
        </w:rPr>
        <w:t xml:space="preserve"> </w:t>
      </w:r>
      <w:r>
        <w:rPr>
          <w:rFonts w:cs="Arial" w:hint="cs"/>
          <w:rtl/>
          <w:lang w:bidi="he-IL"/>
        </w:rPr>
        <w:t>זרימה</w:t>
      </w:r>
      <w:r>
        <w:rPr>
          <w:lang w:bidi="he-IL"/>
        </w:rPr>
        <w:t xml:space="preserve"> (</w:t>
      </w:r>
      <w:r>
        <w:t>Stream ID</w:t>
      </w:r>
      <w:r>
        <w:rPr>
          <w:lang w:bidi="he-IL"/>
        </w:rPr>
        <w:t xml:space="preserve">), </w:t>
      </w:r>
      <w:r>
        <w:rPr>
          <w:rFonts w:cs="Arial" w:hint="cs"/>
          <w:rtl/>
          <w:lang w:bidi="he-IL"/>
        </w:rPr>
        <w:t>מיקום</w:t>
      </w:r>
      <w:r>
        <w:rPr>
          <w:lang w:bidi="he-IL"/>
        </w:rPr>
        <w:t xml:space="preserve"> (</w:t>
      </w:r>
      <w:r>
        <w:t>Offset</w:t>
      </w:r>
      <w:r>
        <w:rPr>
          <w:lang w:bidi="he-IL"/>
        </w:rPr>
        <w:t xml:space="preserve">) </w:t>
      </w:r>
      <w:r>
        <w:rPr>
          <w:rFonts w:cs="Arial" w:hint="cs"/>
          <w:rtl/>
          <w:lang w:bidi="he-IL"/>
        </w:rPr>
        <w:t>ואורך</w:t>
      </w:r>
      <w:r>
        <w:rPr>
          <w:rFonts w:cs="Arial"/>
          <w:rtl/>
          <w:lang w:bidi="he-IL"/>
        </w:rPr>
        <w:t xml:space="preserve"> </w:t>
      </w:r>
      <w:r>
        <w:rPr>
          <w:rFonts w:cs="Arial" w:hint="cs"/>
          <w:rtl/>
          <w:lang w:bidi="he-IL"/>
        </w:rPr>
        <w:t>הנתונים</w:t>
      </w:r>
      <w:r>
        <w:rPr>
          <w:lang w:bidi="he-IL"/>
        </w:rPr>
        <w:t>.</w:t>
      </w:r>
    </w:p>
    <w:p w14:paraId="7C174735" w14:textId="77777777" w:rsidR="00B020F6" w:rsidRDefault="00B020F6" w:rsidP="005A76C5">
      <w:pPr>
        <w:bidi/>
        <w:rPr>
          <w:rtl/>
        </w:rPr>
      </w:pPr>
      <w:r>
        <w:rPr>
          <w:rFonts w:cs="Arial" w:hint="cs"/>
          <w:rtl/>
          <w:lang w:bidi="he-IL"/>
        </w:rPr>
        <w:t>מבנה</w:t>
      </w:r>
      <w:r>
        <w:rPr>
          <w:rFonts w:cs="Arial"/>
          <w:rtl/>
          <w:lang w:bidi="he-IL"/>
        </w:rPr>
        <w:t xml:space="preserve"> </w:t>
      </w:r>
      <w:r>
        <w:rPr>
          <w:rFonts w:cs="Arial" w:hint="cs"/>
          <w:rtl/>
          <w:lang w:bidi="he-IL"/>
        </w:rPr>
        <w:t>המסגרת</w:t>
      </w:r>
      <w:r>
        <w:rPr>
          <w:lang w:bidi="he-IL"/>
        </w:rPr>
        <w:t>:</w:t>
      </w:r>
    </w:p>
    <w:p w14:paraId="71799693" w14:textId="321DA420" w:rsidR="00B020F6" w:rsidRDefault="000B77DE" w:rsidP="005A76C5">
      <w:pPr>
        <w:bidi/>
        <w:rPr>
          <w:rFonts w:hint="cs"/>
          <w:rtl/>
          <w:lang w:bidi="he-IL"/>
        </w:rPr>
      </w:pPr>
      <w:r>
        <w:t>F</w:t>
      </w:r>
      <w:r w:rsidR="00B020F6">
        <w:t>rame</w:t>
      </w:r>
      <w:r>
        <w:t xml:space="preserve"> </w:t>
      </w:r>
      <w:r w:rsidR="00B020F6">
        <w:t>type</w:t>
      </w:r>
      <w:r w:rsidR="00B020F6">
        <w:rPr>
          <w:rFonts w:hint="cs"/>
          <w:rtl/>
          <w:lang w:bidi="he-IL"/>
        </w:rPr>
        <w:t xml:space="preserve">: </w:t>
      </w:r>
      <w:r w:rsidR="00B020F6" w:rsidRPr="00B020F6">
        <w:rPr>
          <w:rFonts w:cs="Arial" w:hint="cs"/>
          <w:rtl/>
          <w:lang w:bidi="he-IL"/>
        </w:rPr>
        <w:t>מציין</w:t>
      </w:r>
      <w:r w:rsidR="00B020F6" w:rsidRPr="00B020F6">
        <w:rPr>
          <w:rFonts w:cs="Arial"/>
          <w:rtl/>
          <w:lang w:bidi="he-IL"/>
        </w:rPr>
        <w:t xml:space="preserve"> </w:t>
      </w:r>
      <w:r w:rsidR="00B020F6" w:rsidRPr="00B020F6">
        <w:rPr>
          <w:rFonts w:cs="Arial" w:hint="cs"/>
          <w:rtl/>
          <w:lang w:bidi="he-IL"/>
        </w:rPr>
        <w:t>את</w:t>
      </w:r>
      <w:r w:rsidR="00B020F6" w:rsidRPr="00B020F6">
        <w:rPr>
          <w:rFonts w:cs="Arial"/>
          <w:rtl/>
          <w:lang w:bidi="he-IL"/>
        </w:rPr>
        <w:t xml:space="preserve"> </w:t>
      </w:r>
      <w:r w:rsidR="00B020F6" w:rsidRPr="00B020F6">
        <w:rPr>
          <w:rFonts w:cs="Arial" w:hint="cs"/>
          <w:rtl/>
          <w:lang w:bidi="he-IL"/>
        </w:rPr>
        <w:t>סוג</w:t>
      </w:r>
      <w:r w:rsidR="00B020F6" w:rsidRPr="00B020F6">
        <w:rPr>
          <w:rFonts w:cs="Arial"/>
          <w:rtl/>
          <w:lang w:bidi="he-IL"/>
        </w:rPr>
        <w:t xml:space="preserve"> </w:t>
      </w:r>
      <w:r w:rsidR="00B020F6" w:rsidRPr="00B020F6">
        <w:rPr>
          <w:rFonts w:cs="Arial" w:hint="cs"/>
          <w:rtl/>
          <w:lang w:bidi="he-IL"/>
        </w:rPr>
        <w:t>המסגרת</w:t>
      </w:r>
      <w:r w:rsidR="00B020F6" w:rsidRPr="00B020F6">
        <w:rPr>
          <w:rFonts w:cs="Arial"/>
          <w:rtl/>
          <w:lang w:bidi="he-IL"/>
        </w:rPr>
        <w:t xml:space="preserve"> (</w:t>
      </w:r>
      <w:r w:rsidR="00B020F6" w:rsidRPr="00B020F6">
        <w:rPr>
          <w:rFonts w:cs="Arial" w:hint="cs"/>
          <w:rtl/>
          <w:lang w:bidi="he-IL"/>
        </w:rPr>
        <w:t>כגון</w:t>
      </w:r>
      <w:r w:rsidR="00B020F6" w:rsidRPr="00B020F6">
        <w:rPr>
          <w:rFonts w:cs="Arial"/>
          <w:rtl/>
          <w:lang w:bidi="he-IL"/>
        </w:rPr>
        <w:t xml:space="preserve"> </w:t>
      </w:r>
      <w:r w:rsidR="00B020F6" w:rsidRPr="00B020F6">
        <w:t>HANDSHAKE, ACK, DATA, CLOSE</w:t>
      </w:r>
      <w:r w:rsidR="00B020F6" w:rsidRPr="00B020F6">
        <w:rPr>
          <w:rFonts w:cs="Arial"/>
          <w:rtl/>
          <w:lang w:bidi="he-IL"/>
        </w:rPr>
        <w:t>).</w:t>
      </w:r>
    </w:p>
    <w:p w14:paraId="108CA51A" w14:textId="4C2C9245" w:rsidR="00B020F6" w:rsidRDefault="000B77DE" w:rsidP="005A76C5">
      <w:pPr>
        <w:bidi/>
        <w:rPr>
          <w:rtl/>
        </w:rPr>
      </w:pPr>
      <w:r>
        <w:t>S</w:t>
      </w:r>
      <w:r w:rsidR="00B020F6">
        <w:t>tream</w:t>
      </w:r>
      <w:r>
        <w:t xml:space="preserve"> </w:t>
      </w:r>
      <w:r w:rsidR="00B020F6">
        <w:t>id</w:t>
      </w:r>
      <w:r>
        <w:rPr>
          <w:rFonts w:hint="cs"/>
          <w:rtl/>
          <w:lang w:bidi="he-IL"/>
        </w:rPr>
        <w:t xml:space="preserve">: </w:t>
      </w:r>
      <w:r w:rsidR="00B020F6">
        <w:t xml:space="preserve"> </w:t>
      </w:r>
      <w:r w:rsidR="00B020F6">
        <w:rPr>
          <w:rFonts w:cs="Arial" w:hint="cs"/>
          <w:rtl/>
          <w:lang w:bidi="he-IL"/>
        </w:rPr>
        <w:t>מזהה</w:t>
      </w:r>
      <w:r w:rsidR="00B020F6">
        <w:rPr>
          <w:rFonts w:cs="Arial"/>
          <w:rtl/>
          <w:lang w:bidi="he-IL"/>
        </w:rPr>
        <w:t xml:space="preserve"> </w:t>
      </w:r>
      <w:r w:rsidR="00B020F6">
        <w:rPr>
          <w:rFonts w:cs="Arial" w:hint="cs"/>
          <w:rtl/>
          <w:lang w:bidi="he-IL"/>
        </w:rPr>
        <w:t>הזרימה</w:t>
      </w:r>
      <w:r w:rsidR="00B020F6">
        <w:rPr>
          <w:rFonts w:cs="Arial"/>
          <w:rtl/>
          <w:lang w:bidi="he-IL"/>
        </w:rPr>
        <w:t xml:space="preserve"> </w:t>
      </w:r>
      <w:r w:rsidR="00B020F6">
        <w:rPr>
          <w:rFonts w:cs="Arial" w:hint="cs"/>
          <w:rtl/>
          <w:lang w:bidi="he-IL"/>
        </w:rPr>
        <w:t>שאליה</w:t>
      </w:r>
      <w:r w:rsidR="00B020F6">
        <w:rPr>
          <w:rFonts w:cs="Arial"/>
          <w:rtl/>
          <w:lang w:bidi="he-IL"/>
        </w:rPr>
        <w:t xml:space="preserve"> </w:t>
      </w:r>
      <w:r w:rsidR="00B020F6">
        <w:rPr>
          <w:rFonts w:cs="Arial" w:hint="cs"/>
          <w:rtl/>
          <w:lang w:bidi="he-IL"/>
        </w:rPr>
        <w:t>משתייכת</w:t>
      </w:r>
      <w:r w:rsidR="00B020F6">
        <w:rPr>
          <w:rFonts w:cs="Arial"/>
          <w:rtl/>
          <w:lang w:bidi="he-IL"/>
        </w:rPr>
        <w:t xml:space="preserve"> </w:t>
      </w:r>
      <w:r w:rsidR="00B020F6">
        <w:rPr>
          <w:rFonts w:cs="Arial" w:hint="cs"/>
          <w:rtl/>
          <w:lang w:bidi="he-IL"/>
        </w:rPr>
        <w:t>המסגרת</w:t>
      </w:r>
      <w:r w:rsidR="00B020F6">
        <w:rPr>
          <w:lang w:bidi="he-IL"/>
        </w:rPr>
        <w:t>.</w:t>
      </w:r>
    </w:p>
    <w:p w14:paraId="7EA68160" w14:textId="15C9B0E4" w:rsidR="00B020F6" w:rsidRDefault="000B77DE" w:rsidP="005A76C5">
      <w:pPr>
        <w:bidi/>
        <w:rPr>
          <w:rtl/>
        </w:rPr>
      </w:pPr>
      <w:r>
        <w:t>O</w:t>
      </w:r>
      <w:r w:rsidR="00B020F6">
        <w:t>ffset</w:t>
      </w:r>
      <w:r>
        <w:rPr>
          <w:rFonts w:hint="cs"/>
          <w:rtl/>
          <w:lang w:bidi="he-IL"/>
        </w:rPr>
        <w:t xml:space="preserve">: </w:t>
      </w:r>
      <w:r w:rsidR="00B020F6">
        <w:t xml:space="preserve"> </w:t>
      </w:r>
      <w:r w:rsidR="00B020F6">
        <w:rPr>
          <w:rFonts w:cs="Arial" w:hint="cs"/>
          <w:rtl/>
          <w:lang w:bidi="he-IL"/>
        </w:rPr>
        <w:t>מציין</w:t>
      </w:r>
      <w:r w:rsidR="00B020F6">
        <w:rPr>
          <w:rFonts w:cs="Arial"/>
          <w:rtl/>
          <w:lang w:bidi="he-IL"/>
        </w:rPr>
        <w:t xml:space="preserve"> </w:t>
      </w:r>
      <w:r w:rsidR="00B020F6">
        <w:rPr>
          <w:rFonts w:cs="Arial" w:hint="cs"/>
          <w:rtl/>
          <w:lang w:bidi="he-IL"/>
        </w:rPr>
        <w:t>את</w:t>
      </w:r>
      <w:r w:rsidR="00B020F6">
        <w:rPr>
          <w:rFonts w:cs="Arial"/>
          <w:rtl/>
          <w:lang w:bidi="he-IL"/>
        </w:rPr>
        <w:t xml:space="preserve"> </w:t>
      </w:r>
      <w:r w:rsidR="00B020F6">
        <w:rPr>
          <w:rFonts w:cs="Arial" w:hint="cs"/>
          <w:rtl/>
          <w:lang w:bidi="he-IL"/>
        </w:rPr>
        <w:t>המיקום</w:t>
      </w:r>
      <w:r w:rsidR="00B020F6">
        <w:rPr>
          <w:rFonts w:cs="Arial"/>
          <w:rtl/>
          <w:lang w:bidi="he-IL"/>
        </w:rPr>
        <w:t xml:space="preserve"> </w:t>
      </w:r>
      <w:r w:rsidR="00B020F6">
        <w:rPr>
          <w:rFonts w:cs="Arial" w:hint="cs"/>
          <w:rtl/>
          <w:lang w:bidi="he-IL"/>
        </w:rPr>
        <w:t>של</w:t>
      </w:r>
      <w:r w:rsidR="00B020F6">
        <w:rPr>
          <w:rFonts w:cs="Arial"/>
          <w:rtl/>
          <w:lang w:bidi="he-IL"/>
        </w:rPr>
        <w:t xml:space="preserve"> </w:t>
      </w:r>
      <w:r w:rsidR="00B020F6">
        <w:rPr>
          <w:rFonts w:cs="Arial" w:hint="cs"/>
          <w:rtl/>
          <w:lang w:bidi="he-IL"/>
        </w:rPr>
        <w:t>הנתונים</w:t>
      </w:r>
      <w:r w:rsidR="00B020F6">
        <w:rPr>
          <w:rFonts w:cs="Arial"/>
          <w:rtl/>
          <w:lang w:bidi="he-IL"/>
        </w:rPr>
        <w:t xml:space="preserve"> </w:t>
      </w:r>
      <w:r w:rsidR="00B020F6">
        <w:rPr>
          <w:rFonts w:cs="Arial" w:hint="cs"/>
          <w:rtl/>
          <w:lang w:bidi="he-IL"/>
        </w:rPr>
        <w:t>בזרימה</w:t>
      </w:r>
      <w:r w:rsidR="00B020F6">
        <w:rPr>
          <w:lang w:bidi="he-IL"/>
        </w:rPr>
        <w:t>.</w:t>
      </w:r>
    </w:p>
    <w:p w14:paraId="54BE4326" w14:textId="6440F231" w:rsidR="00B020F6" w:rsidRDefault="000B77DE" w:rsidP="005A76C5">
      <w:pPr>
        <w:bidi/>
        <w:rPr>
          <w:rtl/>
        </w:rPr>
      </w:pPr>
      <w:r>
        <w:t>L</w:t>
      </w:r>
      <w:r w:rsidR="00B020F6">
        <w:t>ength</w:t>
      </w:r>
      <w:r>
        <w:rPr>
          <w:rFonts w:hint="cs"/>
          <w:rtl/>
          <w:lang w:bidi="he-IL"/>
        </w:rPr>
        <w:t xml:space="preserve">: </w:t>
      </w:r>
      <w:r w:rsidR="00B020F6">
        <w:rPr>
          <w:rFonts w:cs="Arial" w:hint="cs"/>
          <w:rtl/>
          <w:lang w:bidi="he-IL"/>
        </w:rPr>
        <w:t>אורך</w:t>
      </w:r>
      <w:r w:rsidR="00B020F6">
        <w:rPr>
          <w:rFonts w:cs="Arial"/>
          <w:rtl/>
          <w:lang w:bidi="he-IL"/>
        </w:rPr>
        <w:t xml:space="preserve"> </w:t>
      </w:r>
      <w:r w:rsidR="00B020F6">
        <w:rPr>
          <w:rFonts w:cs="Arial" w:hint="cs"/>
          <w:rtl/>
          <w:lang w:bidi="he-IL"/>
        </w:rPr>
        <w:t>הנתונים</w:t>
      </w:r>
      <w:r w:rsidR="00B020F6">
        <w:rPr>
          <w:rFonts w:cs="Arial"/>
          <w:rtl/>
          <w:lang w:bidi="he-IL"/>
        </w:rPr>
        <w:t xml:space="preserve"> </w:t>
      </w:r>
      <w:r w:rsidR="00B020F6">
        <w:rPr>
          <w:rFonts w:cs="Arial" w:hint="cs"/>
          <w:rtl/>
          <w:lang w:bidi="he-IL"/>
        </w:rPr>
        <w:t>במסגרת</w:t>
      </w:r>
      <w:r w:rsidR="00B020F6">
        <w:rPr>
          <w:lang w:bidi="he-IL"/>
        </w:rPr>
        <w:t>.</w:t>
      </w:r>
    </w:p>
    <w:p w14:paraId="1E28A73D" w14:textId="2222EBA3" w:rsidR="00B020F6" w:rsidRPr="00B020F6" w:rsidRDefault="00B020F6" w:rsidP="005A76C5">
      <w:pPr>
        <w:bidi/>
        <w:rPr>
          <w:lang w:bidi="he-IL"/>
        </w:rPr>
      </w:pPr>
      <w:r>
        <w:rPr>
          <w:rFonts w:cs="Arial" w:hint="cs"/>
          <w:rtl/>
          <w:lang w:bidi="he-IL"/>
        </w:rPr>
        <w:t>במימוש</w:t>
      </w:r>
      <w:r>
        <w:rPr>
          <w:rFonts w:cs="Arial"/>
          <w:rtl/>
          <w:lang w:bidi="he-IL"/>
        </w:rPr>
        <w:t xml:space="preserve"> </w:t>
      </w:r>
      <w:r>
        <w:rPr>
          <w:rFonts w:cs="Arial" w:hint="cs"/>
          <w:rtl/>
          <w:lang w:bidi="he-IL"/>
        </w:rPr>
        <w:t>שלנו</w:t>
      </w:r>
      <w:r>
        <w:rPr>
          <w:rFonts w:cs="Arial"/>
          <w:rtl/>
          <w:lang w:bidi="he-IL"/>
        </w:rPr>
        <w:t xml:space="preserve">, </w:t>
      </w:r>
      <w:r>
        <w:rPr>
          <w:rFonts w:cs="Arial" w:hint="cs"/>
          <w:rtl/>
          <w:lang w:bidi="he-IL"/>
        </w:rPr>
        <w:t>נעשה</w:t>
      </w:r>
      <w:r>
        <w:rPr>
          <w:rFonts w:cs="Arial"/>
          <w:rtl/>
          <w:lang w:bidi="he-IL"/>
        </w:rPr>
        <w:t xml:space="preserve"> </w:t>
      </w:r>
      <w:r>
        <w:rPr>
          <w:rFonts w:cs="Arial" w:hint="cs"/>
          <w:rtl/>
          <w:lang w:bidi="he-IL"/>
        </w:rPr>
        <w:t>שימוש</w:t>
      </w:r>
      <w:r>
        <w:rPr>
          <w:rFonts w:cs="Arial"/>
          <w:rtl/>
          <w:lang w:bidi="he-IL"/>
        </w:rPr>
        <w:t xml:space="preserve"> </w:t>
      </w:r>
      <w:r>
        <w:rPr>
          <w:rFonts w:cs="Arial" w:hint="cs"/>
          <w:rtl/>
          <w:lang w:bidi="he-IL"/>
        </w:rPr>
        <w:t>בפונקציות</w:t>
      </w:r>
      <w:r>
        <w:rPr>
          <w:rFonts w:cs="Arial"/>
          <w:rtl/>
          <w:lang w:bidi="he-IL"/>
        </w:rPr>
        <w:t xml:space="preserve"> </w:t>
      </w:r>
      <w:r>
        <w:rPr>
          <w:rFonts w:cs="Arial" w:hint="cs"/>
          <w:rtl/>
          <w:lang w:bidi="he-IL"/>
        </w:rPr>
        <w:t>אסינכרוניות</w:t>
      </w:r>
      <w:r>
        <w:rPr>
          <w:rFonts w:cs="Arial"/>
          <w:rtl/>
          <w:lang w:bidi="he-IL"/>
        </w:rPr>
        <w:t xml:space="preserve"> </w:t>
      </w:r>
      <w:r>
        <w:rPr>
          <w:rFonts w:cs="Arial" w:hint="cs"/>
          <w:rtl/>
          <w:lang w:bidi="he-IL"/>
        </w:rPr>
        <w:t>לטיפול</w:t>
      </w:r>
      <w:r>
        <w:rPr>
          <w:rFonts w:cs="Arial"/>
          <w:rtl/>
          <w:lang w:bidi="he-IL"/>
        </w:rPr>
        <w:t xml:space="preserve"> </w:t>
      </w:r>
      <w:r>
        <w:rPr>
          <w:rFonts w:cs="Arial" w:hint="cs"/>
          <w:rtl/>
          <w:lang w:bidi="he-IL"/>
        </w:rPr>
        <w:t>במסגרות</w:t>
      </w:r>
      <w:r>
        <w:rPr>
          <w:rFonts w:cs="Arial"/>
          <w:rtl/>
          <w:lang w:bidi="he-IL"/>
        </w:rPr>
        <w:t xml:space="preserve">, </w:t>
      </w:r>
      <w:r>
        <w:rPr>
          <w:rFonts w:cs="Arial" w:hint="cs"/>
          <w:rtl/>
          <w:lang w:bidi="he-IL"/>
        </w:rPr>
        <w:t>מה</w:t>
      </w:r>
      <w:r>
        <w:rPr>
          <w:rFonts w:cs="Arial"/>
          <w:rtl/>
          <w:lang w:bidi="he-IL"/>
        </w:rPr>
        <w:t xml:space="preserve"> </w:t>
      </w:r>
      <w:r>
        <w:rPr>
          <w:rFonts w:cs="Arial" w:hint="cs"/>
          <w:rtl/>
          <w:lang w:bidi="he-IL"/>
        </w:rPr>
        <w:t>שמאפשר</w:t>
      </w:r>
      <w:r>
        <w:rPr>
          <w:rFonts w:cs="Arial"/>
          <w:rtl/>
          <w:lang w:bidi="he-IL"/>
        </w:rPr>
        <w:t xml:space="preserve"> </w:t>
      </w:r>
      <w:r>
        <w:rPr>
          <w:rFonts w:cs="Arial" w:hint="cs"/>
          <w:rtl/>
          <w:lang w:bidi="he-IL"/>
        </w:rPr>
        <w:t>לנו</w:t>
      </w:r>
      <w:r>
        <w:rPr>
          <w:rFonts w:cs="Arial"/>
          <w:rtl/>
          <w:lang w:bidi="he-IL"/>
        </w:rPr>
        <w:t xml:space="preserve"> </w:t>
      </w:r>
      <w:r>
        <w:rPr>
          <w:rFonts w:cs="Arial" w:hint="cs"/>
          <w:rtl/>
          <w:lang w:bidi="he-IL"/>
        </w:rPr>
        <w:t>להתמודד</w:t>
      </w:r>
      <w:r>
        <w:rPr>
          <w:rFonts w:cs="Arial"/>
          <w:rtl/>
          <w:lang w:bidi="he-IL"/>
        </w:rPr>
        <w:t xml:space="preserve"> </w:t>
      </w:r>
      <w:r>
        <w:rPr>
          <w:rFonts w:cs="Arial" w:hint="cs"/>
          <w:rtl/>
          <w:lang w:bidi="he-IL"/>
        </w:rPr>
        <w:t>עם</w:t>
      </w:r>
      <w:r>
        <w:rPr>
          <w:rFonts w:cs="Arial"/>
          <w:rtl/>
          <w:lang w:bidi="he-IL"/>
        </w:rPr>
        <w:t xml:space="preserve"> </w:t>
      </w:r>
      <w:r>
        <w:rPr>
          <w:rFonts w:cs="Arial" w:hint="cs"/>
          <w:rtl/>
          <w:lang w:bidi="he-IL"/>
        </w:rPr>
        <w:t>קלט</w:t>
      </w:r>
      <w:r>
        <w:rPr>
          <w:rFonts w:cs="Arial"/>
          <w:rtl/>
          <w:lang w:bidi="he-IL"/>
        </w:rPr>
        <w:t xml:space="preserve"> </w:t>
      </w:r>
      <w:r>
        <w:rPr>
          <w:rFonts w:cs="Arial" w:hint="cs"/>
          <w:rtl/>
          <w:lang w:bidi="he-IL"/>
        </w:rPr>
        <w:t>ופלט</w:t>
      </w:r>
      <w:r>
        <w:rPr>
          <w:rFonts w:cs="Arial"/>
          <w:rtl/>
          <w:lang w:bidi="he-IL"/>
        </w:rPr>
        <w:t xml:space="preserve"> </w:t>
      </w:r>
      <w:r>
        <w:rPr>
          <w:rFonts w:cs="Arial" w:hint="cs"/>
          <w:rtl/>
          <w:lang w:bidi="he-IL"/>
        </w:rPr>
        <w:t>בצורה</w:t>
      </w:r>
      <w:r>
        <w:rPr>
          <w:rFonts w:cs="Arial"/>
          <w:rtl/>
          <w:lang w:bidi="he-IL"/>
        </w:rPr>
        <w:t xml:space="preserve"> </w:t>
      </w:r>
      <w:r>
        <w:rPr>
          <w:rFonts w:cs="Arial" w:hint="cs"/>
          <w:rtl/>
          <w:lang w:bidi="he-IL"/>
        </w:rPr>
        <w:t>יעילה</w:t>
      </w:r>
      <w:r>
        <w:rPr>
          <w:rFonts w:cs="Arial"/>
          <w:rtl/>
          <w:lang w:bidi="he-IL"/>
        </w:rPr>
        <w:t xml:space="preserve"> </w:t>
      </w:r>
      <w:r>
        <w:rPr>
          <w:rFonts w:cs="Arial" w:hint="cs"/>
          <w:rtl/>
          <w:lang w:bidi="he-IL"/>
        </w:rPr>
        <w:t>יותר</w:t>
      </w:r>
      <w:r>
        <w:rPr>
          <w:rFonts w:cs="Arial"/>
          <w:rtl/>
          <w:lang w:bidi="he-IL"/>
        </w:rPr>
        <w:t>.</w:t>
      </w:r>
    </w:p>
    <w:p w14:paraId="12F313CF" w14:textId="69D9A43F" w:rsidR="005A76C5" w:rsidRDefault="00000000" w:rsidP="00EE3617">
      <w:pPr>
        <w:pStyle w:val="21"/>
        <w:bidi/>
        <w:rPr>
          <w:rtl/>
          <w:lang w:bidi="he-IL"/>
        </w:rPr>
      </w:pPr>
      <w:r>
        <w:t xml:space="preserve"> (Packets)</w:t>
      </w:r>
      <w:r w:rsidR="00E82F37" w:rsidRPr="00E82F37">
        <w:t xml:space="preserve"> </w:t>
      </w:r>
      <w:r w:rsidR="00E82F37">
        <w:t>חבילות</w:t>
      </w:r>
    </w:p>
    <w:p w14:paraId="67DA0FBD" w14:textId="77777777" w:rsidR="00EE3617" w:rsidRPr="00EE3617" w:rsidRDefault="00EE3617" w:rsidP="00EE3617">
      <w:pPr>
        <w:bidi/>
        <w:rPr>
          <w:rtl/>
          <w:lang w:bidi="he-IL"/>
        </w:rPr>
      </w:pPr>
    </w:p>
    <w:p w14:paraId="1A0F90AF" w14:textId="77777777" w:rsidR="00E82F37" w:rsidRPr="00E82F37" w:rsidRDefault="00E82F37" w:rsidP="005A76C5">
      <w:pPr>
        <w:bidi/>
        <w:rPr>
          <w:lang w:bidi="he-IL"/>
        </w:rPr>
      </w:pPr>
      <w:r w:rsidRPr="00E82F37">
        <w:rPr>
          <w:rtl/>
          <w:lang w:bidi="he-IL"/>
        </w:rPr>
        <w:t>חבילות</w:t>
      </w:r>
      <w:r w:rsidRPr="00E82F37">
        <w:rPr>
          <w:lang w:bidi="he-IL"/>
        </w:rPr>
        <w:t xml:space="preserve"> (Packets) </w:t>
      </w:r>
      <w:r w:rsidRPr="00E82F37">
        <w:rPr>
          <w:rtl/>
          <w:lang w:bidi="he-IL"/>
        </w:rPr>
        <w:t>הן אובייקטים שמכילים אחת או יותר מסגרות ומשמשות להעברת הנתונים ברשת. כל חבילה כוללת כותרת שמכילה מידע חיוני לתקשורת, כגון מספר סידורי</w:t>
      </w:r>
      <w:r w:rsidRPr="00E82F37">
        <w:rPr>
          <w:lang w:bidi="he-IL"/>
        </w:rPr>
        <w:t xml:space="preserve"> (Packet Number), </w:t>
      </w:r>
      <w:r w:rsidRPr="00E82F37">
        <w:rPr>
          <w:rtl/>
          <w:lang w:bidi="he-IL"/>
        </w:rPr>
        <w:t>מזהה החיבור</w:t>
      </w:r>
      <w:r w:rsidRPr="00E82F37">
        <w:rPr>
          <w:lang w:bidi="he-IL"/>
        </w:rPr>
        <w:t xml:space="preserve"> (Connection ID), </w:t>
      </w:r>
      <w:r w:rsidRPr="00E82F37">
        <w:rPr>
          <w:rtl/>
          <w:lang w:bidi="he-IL"/>
        </w:rPr>
        <w:t>ועוד</w:t>
      </w:r>
      <w:r w:rsidRPr="00E82F37">
        <w:rPr>
          <w:lang w:bidi="he-IL"/>
        </w:rPr>
        <w:t>.</w:t>
      </w:r>
    </w:p>
    <w:p w14:paraId="622E5613" w14:textId="77777777" w:rsidR="00E82F37" w:rsidRPr="00E82F37" w:rsidRDefault="00E82F37" w:rsidP="005A76C5">
      <w:pPr>
        <w:bidi/>
        <w:rPr>
          <w:lang w:bidi="he-IL"/>
        </w:rPr>
      </w:pPr>
      <w:r w:rsidRPr="00E82F37">
        <w:rPr>
          <w:b/>
          <w:bCs/>
          <w:rtl/>
          <w:lang w:bidi="he-IL"/>
        </w:rPr>
        <w:t>מבנה החבילה</w:t>
      </w:r>
      <w:r w:rsidRPr="00E82F37">
        <w:rPr>
          <w:b/>
          <w:bCs/>
          <w:lang w:bidi="he-IL"/>
        </w:rPr>
        <w:t>:</w:t>
      </w:r>
    </w:p>
    <w:p w14:paraId="26A90234" w14:textId="2277E0DF" w:rsidR="00E82F37" w:rsidRPr="00E82F37" w:rsidRDefault="00E82F37" w:rsidP="005A76C5">
      <w:pPr>
        <w:numPr>
          <w:ilvl w:val="0"/>
          <w:numId w:val="10"/>
        </w:numPr>
        <w:bidi/>
        <w:rPr>
          <w:lang w:bidi="he-IL"/>
        </w:rPr>
      </w:pPr>
      <w:r w:rsidRPr="00E82F37">
        <w:rPr>
          <w:lang w:bidi="he-IL"/>
        </w:rPr>
        <w:t>H</w:t>
      </w:r>
      <w:r w:rsidRPr="00E82F37">
        <w:rPr>
          <w:lang w:bidi="he-IL"/>
        </w:rPr>
        <w:t>eader</w:t>
      </w:r>
      <w:r>
        <w:rPr>
          <w:lang w:bidi="he-IL"/>
        </w:rPr>
        <w:t xml:space="preserve"> </w:t>
      </w:r>
      <w:r w:rsidRPr="00E82F37">
        <w:rPr>
          <w:lang w:bidi="he-IL"/>
        </w:rPr>
        <w:t>form</w:t>
      </w:r>
      <w:r>
        <w:rPr>
          <w:rFonts w:hint="cs"/>
          <w:rtl/>
          <w:lang w:bidi="he-IL"/>
        </w:rPr>
        <w:t>:</w:t>
      </w:r>
      <w:r w:rsidRPr="00E82F37">
        <w:rPr>
          <w:lang w:bidi="he-IL"/>
        </w:rPr>
        <w:t xml:space="preserve"> </w:t>
      </w:r>
      <w:r w:rsidRPr="00E82F37">
        <w:rPr>
          <w:rtl/>
          <w:lang w:bidi="he-IL"/>
        </w:rPr>
        <w:t>מציין את פורמט הכותרת</w:t>
      </w:r>
      <w:r w:rsidRPr="00E82F37">
        <w:rPr>
          <w:lang w:bidi="he-IL"/>
        </w:rPr>
        <w:t>.</w:t>
      </w:r>
    </w:p>
    <w:p w14:paraId="3CC63C90" w14:textId="2C0E9612" w:rsidR="00E82F37" w:rsidRPr="00E82F37" w:rsidRDefault="00E82F37" w:rsidP="005A76C5">
      <w:pPr>
        <w:numPr>
          <w:ilvl w:val="0"/>
          <w:numId w:val="10"/>
        </w:numPr>
        <w:bidi/>
        <w:rPr>
          <w:lang w:bidi="he-IL"/>
        </w:rPr>
      </w:pPr>
      <w:r w:rsidRPr="00E82F37">
        <w:rPr>
          <w:lang w:bidi="he-IL"/>
        </w:rPr>
        <w:t>F</w:t>
      </w:r>
      <w:r w:rsidRPr="00E82F37">
        <w:rPr>
          <w:lang w:bidi="he-IL"/>
        </w:rPr>
        <w:t>lags</w:t>
      </w:r>
      <w:r>
        <w:rPr>
          <w:rFonts w:hint="cs"/>
          <w:rtl/>
          <w:lang w:bidi="he-IL"/>
        </w:rPr>
        <w:t>:</w:t>
      </w:r>
      <w:r w:rsidRPr="00E82F37">
        <w:rPr>
          <w:lang w:bidi="he-IL"/>
        </w:rPr>
        <w:t xml:space="preserve"> </w:t>
      </w:r>
      <w:r w:rsidRPr="00E82F37">
        <w:rPr>
          <w:rtl/>
          <w:lang w:bidi="he-IL"/>
        </w:rPr>
        <w:t>דגלים שונים המשמשים לניהול התקשורת</w:t>
      </w:r>
      <w:r w:rsidRPr="00E82F37">
        <w:rPr>
          <w:lang w:bidi="he-IL"/>
        </w:rPr>
        <w:t>.</w:t>
      </w:r>
    </w:p>
    <w:p w14:paraId="1C0E3895" w14:textId="6E25FBC1" w:rsidR="00E82F37" w:rsidRPr="00E82F37" w:rsidRDefault="00E82F37" w:rsidP="005A76C5">
      <w:pPr>
        <w:numPr>
          <w:ilvl w:val="0"/>
          <w:numId w:val="10"/>
        </w:numPr>
        <w:bidi/>
        <w:rPr>
          <w:lang w:bidi="he-IL"/>
        </w:rPr>
      </w:pPr>
      <w:r w:rsidRPr="00E82F37">
        <w:rPr>
          <w:lang w:bidi="he-IL"/>
        </w:rPr>
        <w:t>D</w:t>
      </w:r>
      <w:r w:rsidRPr="00E82F37">
        <w:rPr>
          <w:lang w:bidi="he-IL"/>
        </w:rPr>
        <w:t>est</w:t>
      </w:r>
      <w:r>
        <w:rPr>
          <w:lang w:bidi="he-IL"/>
        </w:rPr>
        <w:t xml:space="preserve"> </w:t>
      </w:r>
      <w:r w:rsidRPr="00E82F37">
        <w:rPr>
          <w:lang w:bidi="he-IL"/>
        </w:rPr>
        <w:t>con</w:t>
      </w:r>
      <w:r>
        <w:rPr>
          <w:lang w:bidi="he-IL"/>
        </w:rPr>
        <w:t xml:space="preserve">nection </w:t>
      </w:r>
      <w:r w:rsidRPr="00E82F37">
        <w:rPr>
          <w:lang w:bidi="he-IL"/>
        </w:rPr>
        <w:t>id</w:t>
      </w:r>
      <w:r>
        <w:rPr>
          <w:rFonts w:hint="cs"/>
          <w:rtl/>
          <w:lang w:bidi="he-IL"/>
        </w:rPr>
        <w:t>:</w:t>
      </w:r>
      <w:r w:rsidRPr="00E82F37">
        <w:rPr>
          <w:lang w:bidi="he-IL"/>
        </w:rPr>
        <w:t xml:space="preserve"> </w:t>
      </w:r>
      <w:r w:rsidRPr="00E82F37">
        <w:rPr>
          <w:rtl/>
          <w:lang w:bidi="he-IL"/>
        </w:rPr>
        <w:t>מזהה חיבור היעד</w:t>
      </w:r>
      <w:r w:rsidRPr="00E82F37">
        <w:rPr>
          <w:lang w:bidi="he-IL"/>
        </w:rPr>
        <w:t>.</w:t>
      </w:r>
    </w:p>
    <w:p w14:paraId="689D5E8E" w14:textId="3CEFBA42" w:rsidR="00E82F37" w:rsidRPr="00E82F37" w:rsidRDefault="00E82F37" w:rsidP="005A76C5">
      <w:pPr>
        <w:numPr>
          <w:ilvl w:val="0"/>
          <w:numId w:val="10"/>
        </w:numPr>
        <w:bidi/>
        <w:rPr>
          <w:lang w:bidi="he-IL"/>
        </w:rPr>
      </w:pPr>
      <w:r w:rsidRPr="00E82F37">
        <w:rPr>
          <w:lang w:bidi="he-IL"/>
        </w:rPr>
        <w:t>P</w:t>
      </w:r>
      <w:r w:rsidRPr="00E82F37">
        <w:rPr>
          <w:lang w:bidi="he-IL"/>
        </w:rPr>
        <w:t>acket</w:t>
      </w:r>
      <w:r>
        <w:rPr>
          <w:lang w:bidi="he-IL"/>
        </w:rPr>
        <w:t xml:space="preserve"> </w:t>
      </w:r>
      <w:r w:rsidRPr="00E82F37">
        <w:rPr>
          <w:lang w:bidi="he-IL"/>
        </w:rPr>
        <w:t>number</w:t>
      </w:r>
      <w:r>
        <w:rPr>
          <w:rFonts w:hint="cs"/>
          <w:rtl/>
          <w:lang w:bidi="he-IL"/>
        </w:rPr>
        <w:t>:</w:t>
      </w:r>
      <w:r w:rsidRPr="00E82F37">
        <w:rPr>
          <w:lang w:bidi="he-IL"/>
        </w:rPr>
        <w:t xml:space="preserve"> </w:t>
      </w:r>
      <w:r w:rsidRPr="00E82F37">
        <w:rPr>
          <w:rtl/>
          <w:lang w:bidi="he-IL"/>
        </w:rPr>
        <w:t>מספר סידורי של החבילה</w:t>
      </w:r>
      <w:r w:rsidRPr="00E82F37">
        <w:rPr>
          <w:lang w:bidi="he-IL"/>
        </w:rPr>
        <w:t>.</w:t>
      </w:r>
    </w:p>
    <w:p w14:paraId="784150CA" w14:textId="3D70F928" w:rsidR="00E82F37" w:rsidRPr="00E82F37" w:rsidRDefault="00E82F37" w:rsidP="005A76C5">
      <w:pPr>
        <w:numPr>
          <w:ilvl w:val="0"/>
          <w:numId w:val="10"/>
        </w:numPr>
        <w:bidi/>
        <w:rPr>
          <w:lang w:bidi="he-IL"/>
        </w:rPr>
      </w:pPr>
      <w:r w:rsidRPr="00E82F37">
        <w:rPr>
          <w:lang w:bidi="he-IL"/>
        </w:rPr>
        <w:t>F</w:t>
      </w:r>
      <w:r w:rsidRPr="00E82F37">
        <w:rPr>
          <w:lang w:bidi="he-IL"/>
        </w:rPr>
        <w:t>rames</w:t>
      </w:r>
      <w:r>
        <w:rPr>
          <w:rFonts w:hint="cs"/>
          <w:rtl/>
          <w:lang w:bidi="he-IL"/>
        </w:rPr>
        <w:t>:</w:t>
      </w:r>
      <w:r w:rsidRPr="00E82F37">
        <w:rPr>
          <w:lang w:bidi="he-IL"/>
        </w:rPr>
        <w:t xml:space="preserve"> </w:t>
      </w:r>
      <w:r w:rsidRPr="00E82F37">
        <w:rPr>
          <w:rtl/>
          <w:lang w:bidi="he-IL"/>
        </w:rPr>
        <w:t>רשימת המסגרות הכלולות בחבילה</w:t>
      </w:r>
      <w:r w:rsidRPr="00E82F37">
        <w:rPr>
          <w:lang w:bidi="he-IL"/>
        </w:rPr>
        <w:t>.</w:t>
      </w:r>
    </w:p>
    <w:p w14:paraId="4F4B6928" w14:textId="77777777" w:rsidR="008558EA" w:rsidRPr="00E82F37" w:rsidRDefault="008558EA" w:rsidP="005A76C5">
      <w:pPr>
        <w:bidi/>
        <w:rPr>
          <w:rFonts w:hint="cs"/>
          <w:rtl/>
          <w:lang w:bidi="he-IL"/>
        </w:rPr>
      </w:pPr>
    </w:p>
    <w:p w14:paraId="40B7F10A" w14:textId="2B6E5348" w:rsidR="00EE3617" w:rsidRPr="00EE3617" w:rsidRDefault="00000000" w:rsidP="00EE3617">
      <w:pPr>
        <w:pStyle w:val="21"/>
        <w:bidi/>
        <w:rPr>
          <w:rtl/>
          <w:lang w:bidi="he-IL"/>
        </w:rPr>
      </w:pPr>
      <w:r>
        <w:lastRenderedPageBreak/>
        <w:t>(Streams)</w:t>
      </w:r>
      <w:r w:rsidR="008558EA" w:rsidRPr="008558EA">
        <w:t xml:space="preserve"> </w:t>
      </w:r>
      <w:r w:rsidR="008558EA">
        <w:t>ניהול זרימות</w:t>
      </w:r>
    </w:p>
    <w:p w14:paraId="25422508" w14:textId="78A0B178" w:rsidR="008558EA" w:rsidRPr="008558EA" w:rsidRDefault="008558EA" w:rsidP="005A76C5">
      <w:pPr>
        <w:bidi/>
        <w:rPr>
          <w:lang w:bidi="he-IL"/>
        </w:rPr>
      </w:pPr>
      <w:r w:rsidRPr="008558EA">
        <w:rPr>
          <w:rFonts w:hint="cs"/>
          <w:rtl/>
          <w:lang w:bidi="he-IL"/>
        </w:rPr>
        <w:t>בפרוטוקול</w:t>
      </w:r>
      <w:r w:rsidRPr="008558EA">
        <w:rPr>
          <w:rtl/>
          <w:lang w:bidi="he-IL"/>
        </w:rPr>
        <w:t xml:space="preserve"> </w:t>
      </w:r>
      <w:r w:rsidRPr="008558EA">
        <w:rPr>
          <w:lang w:bidi="he-IL"/>
        </w:rPr>
        <w:t>QUIC</w:t>
      </w:r>
      <w:r w:rsidRPr="008558EA">
        <w:rPr>
          <w:rtl/>
          <w:lang w:bidi="he-IL"/>
        </w:rPr>
        <w:t xml:space="preserve">, </w:t>
      </w:r>
      <w:r w:rsidRPr="008558EA">
        <w:rPr>
          <w:rFonts w:hint="cs"/>
          <w:rtl/>
          <w:lang w:bidi="he-IL"/>
        </w:rPr>
        <w:t>זרימות</w:t>
      </w:r>
      <w:r w:rsidRPr="008558EA">
        <w:rPr>
          <w:rtl/>
          <w:lang w:bidi="he-IL"/>
        </w:rPr>
        <w:t xml:space="preserve"> (</w:t>
      </w:r>
      <w:r w:rsidRPr="008558EA">
        <w:rPr>
          <w:lang w:bidi="he-IL"/>
        </w:rPr>
        <w:t>Streams</w:t>
      </w:r>
      <w:r w:rsidRPr="008558EA">
        <w:rPr>
          <w:rtl/>
          <w:lang w:bidi="he-IL"/>
        </w:rPr>
        <w:t xml:space="preserve">) </w:t>
      </w:r>
      <w:r w:rsidRPr="008558EA">
        <w:rPr>
          <w:rFonts w:hint="cs"/>
          <w:rtl/>
          <w:lang w:bidi="he-IL"/>
        </w:rPr>
        <w:t>משמשות</w:t>
      </w:r>
      <w:r w:rsidRPr="008558EA">
        <w:rPr>
          <w:rtl/>
          <w:lang w:bidi="he-IL"/>
        </w:rPr>
        <w:t xml:space="preserve"> </w:t>
      </w:r>
      <w:r w:rsidRPr="008558EA">
        <w:rPr>
          <w:rFonts w:hint="cs"/>
          <w:rtl/>
          <w:lang w:bidi="he-IL"/>
        </w:rPr>
        <w:t>להעברת</w:t>
      </w:r>
      <w:r w:rsidRPr="008558EA">
        <w:rPr>
          <w:rtl/>
          <w:lang w:bidi="he-IL"/>
        </w:rPr>
        <w:t xml:space="preserve"> </w:t>
      </w:r>
      <w:r w:rsidRPr="008558EA">
        <w:rPr>
          <w:rFonts w:hint="cs"/>
          <w:rtl/>
          <w:lang w:bidi="he-IL"/>
        </w:rPr>
        <w:t>נתונים</w:t>
      </w:r>
      <w:r w:rsidRPr="008558EA">
        <w:rPr>
          <w:rtl/>
          <w:lang w:bidi="he-IL"/>
        </w:rPr>
        <w:t xml:space="preserve"> </w:t>
      </w:r>
      <w:r w:rsidRPr="008558EA">
        <w:rPr>
          <w:rFonts w:hint="cs"/>
          <w:rtl/>
          <w:lang w:bidi="he-IL"/>
        </w:rPr>
        <w:t>מרובים</w:t>
      </w:r>
      <w:r w:rsidRPr="008558EA">
        <w:rPr>
          <w:rtl/>
          <w:lang w:bidi="he-IL"/>
        </w:rPr>
        <w:t xml:space="preserve"> </w:t>
      </w:r>
      <w:r w:rsidRPr="008558EA">
        <w:rPr>
          <w:rFonts w:hint="cs"/>
          <w:rtl/>
          <w:lang w:bidi="he-IL"/>
        </w:rPr>
        <w:t>על</w:t>
      </w:r>
      <w:r w:rsidRPr="008558EA">
        <w:rPr>
          <w:rtl/>
          <w:lang w:bidi="he-IL"/>
        </w:rPr>
        <w:t xml:space="preserve"> </w:t>
      </w:r>
      <w:r w:rsidRPr="008558EA">
        <w:rPr>
          <w:rFonts w:hint="cs"/>
          <w:rtl/>
          <w:lang w:bidi="he-IL"/>
        </w:rPr>
        <w:t>גבי</w:t>
      </w:r>
      <w:r w:rsidRPr="008558EA">
        <w:rPr>
          <w:rtl/>
          <w:lang w:bidi="he-IL"/>
        </w:rPr>
        <w:t xml:space="preserve"> </w:t>
      </w:r>
      <w:r w:rsidRPr="008558EA">
        <w:rPr>
          <w:rFonts w:hint="cs"/>
          <w:rtl/>
          <w:lang w:bidi="he-IL"/>
        </w:rPr>
        <w:t>חיבור</w:t>
      </w:r>
      <w:r w:rsidRPr="008558EA">
        <w:rPr>
          <w:rtl/>
          <w:lang w:bidi="he-IL"/>
        </w:rPr>
        <w:t xml:space="preserve"> </w:t>
      </w:r>
      <w:r w:rsidRPr="008558EA">
        <w:rPr>
          <w:rFonts w:hint="cs"/>
          <w:rtl/>
          <w:lang w:bidi="he-IL"/>
        </w:rPr>
        <w:t>יחיד</w:t>
      </w:r>
      <w:r w:rsidRPr="008558EA">
        <w:rPr>
          <w:rtl/>
          <w:lang w:bidi="he-IL"/>
        </w:rPr>
        <w:t xml:space="preserve">. </w:t>
      </w:r>
      <w:r w:rsidRPr="008558EA">
        <w:rPr>
          <w:rFonts w:hint="cs"/>
          <w:rtl/>
          <w:lang w:bidi="he-IL"/>
        </w:rPr>
        <w:t>כל</w:t>
      </w:r>
      <w:r w:rsidRPr="008558EA">
        <w:rPr>
          <w:rtl/>
          <w:lang w:bidi="he-IL"/>
        </w:rPr>
        <w:t xml:space="preserve"> </w:t>
      </w:r>
      <w:r w:rsidRPr="008558EA">
        <w:rPr>
          <w:rFonts w:hint="cs"/>
          <w:rtl/>
          <w:lang w:bidi="he-IL"/>
        </w:rPr>
        <w:t>זרימה</w:t>
      </w:r>
      <w:r w:rsidRPr="008558EA">
        <w:rPr>
          <w:rtl/>
          <w:lang w:bidi="he-IL"/>
        </w:rPr>
        <w:t xml:space="preserve"> </w:t>
      </w:r>
      <w:r w:rsidRPr="008558EA">
        <w:rPr>
          <w:rFonts w:hint="cs"/>
          <w:rtl/>
          <w:lang w:bidi="he-IL"/>
        </w:rPr>
        <w:t>יכולה</w:t>
      </w:r>
      <w:r w:rsidRPr="008558EA">
        <w:rPr>
          <w:rtl/>
          <w:lang w:bidi="he-IL"/>
        </w:rPr>
        <w:t xml:space="preserve"> </w:t>
      </w:r>
      <w:r w:rsidRPr="008558EA">
        <w:rPr>
          <w:rFonts w:hint="cs"/>
          <w:rtl/>
          <w:lang w:bidi="he-IL"/>
        </w:rPr>
        <w:t>להעביר</w:t>
      </w:r>
      <w:r w:rsidRPr="008558EA">
        <w:rPr>
          <w:rtl/>
          <w:lang w:bidi="he-IL"/>
        </w:rPr>
        <w:t xml:space="preserve"> </w:t>
      </w:r>
      <w:r w:rsidRPr="008558EA">
        <w:rPr>
          <w:rFonts w:hint="cs"/>
          <w:rtl/>
          <w:lang w:bidi="he-IL"/>
        </w:rPr>
        <w:t>נתונים</w:t>
      </w:r>
      <w:r w:rsidRPr="008558EA">
        <w:rPr>
          <w:rtl/>
          <w:lang w:bidi="he-IL"/>
        </w:rPr>
        <w:t xml:space="preserve"> </w:t>
      </w:r>
      <w:r w:rsidRPr="008558EA">
        <w:rPr>
          <w:rFonts w:hint="cs"/>
          <w:rtl/>
          <w:lang w:bidi="he-IL"/>
        </w:rPr>
        <w:t>בגדלים</w:t>
      </w:r>
      <w:r w:rsidRPr="008558EA">
        <w:rPr>
          <w:rtl/>
          <w:lang w:bidi="he-IL"/>
        </w:rPr>
        <w:t xml:space="preserve"> </w:t>
      </w:r>
      <w:r w:rsidRPr="008558EA">
        <w:rPr>
          <w:rFonts w:hint="cs"/>
          <w:rtl/>
          <w:lang w:bidi="he-IL"/>
        </w:rPr>
        <w:t>משתנים</w:t>
      </w:r>
      <w:r w:rsidRPr="008558EA">
        <w:rPr>
          <w:rtl/>
          <w:lang w:bidi="he-IL"/>
        </w:rPr>
        <w:t xml:space="preserve">, </w:t>
      </w:r>
      <w:r w:rsidRPr="008558EA">
        <w:rPr>
          <w:rFonts w:hint="cs"/>
          <w:rtl/>
          <w:lang w:bidi="he-IL"/>
        </w:rPr>
        <w:t>והזרימות</w:t>
      </w:r>
      <w:r w:rsidRPr="008558EA">
        <w:rPr>
          <w:rtl/>
          <w:lang w:bidi="he-IL"/>
        </w:rPr>
        <w:t xml:space="preserve"> </w:t>
      </w:r>
      <w:r w:rsidRPr="008558EA">
        <w:rPr>
          <w:rFonts w:hint="cs"/>
          <w:rtl/>
          <w:lang w:bidi="he-IL"/>
        </w:rPr>
        <w:t>מנוהלות</w:t>
      </w:r>
      <w:r w:rsidRPr="008558EA">
        <w:rPr>
          <w:rtl/>
          <w:lang w:bidi="he-IL"/>
        </w:rPr>
        <w:t xml:space="preserve"> </w:t>
      </w:r>
      <w:r w:rsidRPr="008558EA">
        <w:rPr>
          <w:rFonts w:hint="cs"/>
          <w:rtl/>
          <w:lang w:bidi="he-IL"/>
        </w:rPr>
        <w:t>בצורה</w:t>
      </w:r>
      <w:r w:rsidRPr="008558EA">
        <w:rPr>
          <w:rtl/>
          <w:lang w:bidi="he-IL"/>
        </w:rPr>
        <w:t xml:space="preserve"> </w:t>
      </w:r>
      <w:r w:rsidRPr="008558EA">
        <w:rPr>
          <w:rFonts w:hint="cs"/>
          <w:rtl/>
          <w:lang w:bidi="he-IL"/>
        </w:rPr>
        <w:t>עצמאית</w:t>
      </w:r>
      <w:r w:rsidRPr="008558EA">
        <w:rPr>
          <w:rtl/>
          <w:lang w:bidi="he-IL"/>
        </w:rPr>
        <w:t xml:space="preserve"> </w:t>
      </w:r>
      <w:r w:rsidRPr="008558EA">
        <w:rPr>
          <w:rFonts w:hint="cs"/>
          <w:rtl/>
          <w:lang w:bidi="he-IL"/>
        </w:rPr>
        <w:t>בתוך</w:t>
      </w:r>
      <w:r w:rsidRPr="008558EA">
        <w:rPr>
          <w:rtl/>
          <w:lang w:bidi="he-IL"/>
        </w:rPr>
        <w:t xml:space="preserve"> </w:t>
      </w:r>
      <w:r w:rsidRPr="008558EA">
        <w:rPr>
          <w:rFonts w:hint="cs"/>
          <w:rtl/>
          <w:lang w:bidi="he-IL"/>
        </w:rPr>
        <w:t>החיבור</w:t>
      </w:r>
      <w:r w:rsidRPr="008558EA">
        <w:rPr>
          <w:rtl/>
          <w:lang w:bidi="he-IL"/>
        </w:rPr>
        <w:t>.</w:t>
      </w:r>
    </w:p>
    <w:p w14:paraId="3454D0B1" w14:textId="669EB80A" w:rsidR="008558EA" w:rsidRPr="008558EA" w:rsidRDefault="008558EA" w:rsidP="005A76C5">
      <w:pPr>
        <w:bidi/>
        <w:rPr>
          <w:b/>
          <w:bCs/>
          <w:u w:val="single"/>
          <w:lang w:bidi="he-IL"/>
        </w:rPr>
      </w:pPr>
      <w:r w:rsidRPr="008558EA">
        <w:rPr>
          <w:rFonts w:hint="cs"/>
          <w:b/>
          <w:bCs/>
          <w:u w:val="single"/>
          <w:rtl/>
          <w:lang w:bidi="he-IL"/>
        </w:rPr>
        <w:t>מבנה</w:t>
      </w:r>
      <w:r w:rsidRPr="008558EA">
        <w:rPr>
          <w:b/>
          <w:bCs/>
          <w:u w:val="single"/>
          <w:rtl/>
          <w:lang w:bidi="he-IL"/>
        </w:rPr>
        <w:t xml:space="preserve"> </w:t>
      </w:r>
      <w:r w:rsidRPr="008558EA">
        <w:rPr>
          <w:rFonts w:hint="cs"/>
          <w:b/>
          <w:bCs/>
          <w:u w:val="single"/>
          <w:rtl/>
          <w:lang w:bidi="he-IL"/>
        </w:rPr>
        <w:t>הזרימה</w:t>
      </w:r>
      <w:r w:rsidRPr="008558EA">
        <w:rPr>
          <w:b/>
          <w:bCs/>
          <w:u w:val="single"/>
          <w:rtl/>
          <w:lang w:bidi="he-IL"/>
        </w:rPr>
        <w:t>:</w:t>
      </w:r>
    </w:p>
    <w:p w14:paraId="34D6E80C" w14:textId="77777777" w:rsidR="008558EA" w:rsidRPr="008558EA" w:rsidRDefault="008558EA" w:rsidP="005A76C5">
      <w:pPr>
        <w:bidi/>
        <w:rPr>
          <w:lang w:bidi="he-IL"/>
        </w:rPr>
      </w:pPr>
      <w:r w:rsidRPr="008558EA">
        <w:rPr>
          <w:rFonts w:hint="cs"/>
          <w:rtl/>
          <w:lang w:bidi="he-IL"/>
        </w:rPr>
        <w:t>כל</w:t>
      </w:r>
      <w:r w:rsidRPr="008558EA">
        <w:rPr>
          <w:rtl/>
          <w:lang w:bidi="he-IL"/>
        </w:rPr>
        <w:t xml:space="preserve"> </w:t>
      </w:r>
      <w:r w:rsidRPr="008558EA">
        <w:rPr>
          <w:rFonts w:hint="cs"/>
          <w:rtl/>
          <w:lang w:bidi="he-IL"/>
        </w:rPr>
        <w:t>זרימה</w:t>
      </w:r>
      <w:r w:rsidRPr="008558EA">
        <w:rPr>
          <w:rtl/>
          <w:lang w:bidi="he-IL"/>
        </w:rPr>
        <w:t xml:space="preserve"> </w:t>
      </w:r>
      <w:r w:rsidRPr="008558EA">
        <w:rPr>
          <w:rFonts w:hint="cs"/>
          <w:rtl/>
          <w:lang w:bidi="he-IL"/>
        </w:rPr>
        <w:t>היא</w:t>
      </w:r>
      <w:r w:rsidRPr="008558EA">
        <w:rPr>
          <w:rtl/>
          <w:lang w:bidi="he-IL"/>
        </w:rPr>
        <w:t xml:space="preserve"> </w:t>
      </w:r>
      <w:r w:rsidRPr="008558EA">
        <w:rPr>
          <w:rFonts w:hint="cs"/>
          <w:rtl/>
          <w:lang w:bidi="he-IL"/>
        </w:rPr>
        <w:t>אובייקט</w:t>
      </w:r>
      <w:r w:rsidRPr="008558EA">
        <w:rPr>
          <w:rtl/>
          <w:lang w:bidi="he-IL"/>
        </w:rPr>
        <w:t xml:space="preserve"> </w:t>
      </w:r>
      <w:r w:rsidRPr="008558EA">
        <w:rPr>
          <w:rFonts w:hint="cs"/>
          <w:rtl/>
          <w:lang w:bidi="he-IL"/>
        </w:rPr>
        <w:t>נפרד</w:t>
      </w:r>
      <w:r w:rsidRPr="008558EA">
        <w:rPr>
          <w:rtl/>
          <w:lang w:bidi="he-IL"/>
        </w:rPr>
        <w:t xml:space="preserve"> </w:t>
      </w:r>
      <w:r w:rsidRPr="008558EA">
        <w:rPr>
          <w:rFonts w:hint="cs"/>
          <w:rtl/>
          <w:lang w:bidi="he-IL"/>
        </w:rPr>
        <w:t>המכיל</w:t>
      </w:r>
      <w:r w:rsidRPr="008558EA">
        <w:rPr>
          <w:rtl/>
          <w:lang w:bidi="he-IL"/>
        </w:rPr>
        <w:t xml:space="preserve"> </w:t>
      </w:r>
      <w:r w:rsidRPr="008558EA">
        <w:rPr>
          <w:rFonts w:hint="cs"/>
          <w:rtl/>
          <w:lang w:bidi="he-IL"/>
        </w:rPr>
        <w:t>מזהה</w:t>
      </w:r>
      <w:r w:rsidRPr="008558EA">
        <w:rPr>
          <w:rtl/>
          <w:lang w:bidi="he-IL"/>
        </w:rPr>
        <w:t xml:space="preserve"> </w:t>
      </w:r>
      <w:r w:rsidRPr="008558EA">
        <w:rPr>
          <w:rFonts w:hint="cs"/>
          <w:rtl/>
          <w:lang w:bidi="he-IL"/>
        </w:rPr>
        <w:t>זרימה</w:t>
      </w:r>
      <w:r w:rsidRPr="008558EA">
        <w:rPr>
          <w:rtl/>
          <w:lang w:bidi="he-IL"/>
        </w:rPr>
        <w:t xml:space="preserve"> (</w:t>
      </w:r>
      <w:r w:rsidRPr="008558EA">
        <w:rPr>
          <w:lang w:bidi="he-IL"/>
        </w:rPr>
        <w:t>Stream ID</w:t>
      </w:r>
      <w:r w:rsidRPr="008558EA">
        <w:rPr>
          <w:rtl/>
          <w:lang w:bidi="he-IL"/>
        </w:rPr>
        <w:t xml:space="preserve">), </w:t>
      </w:r>
      <w:r w:rsidRPr="008558EA">
        <w:rPr>
          <w:rFonts w:hint="cs"/>
          <w:rtl/>
          <w:lang w:bidi="he-IL"/>
        </w:rPr>
        <w:t>רשימת</w:t>
      </w:r>
      <w:r w:rsidRPr="008558EA">
        <w:rPr>
          <w:rtl/>
          <w:lang w:bidi="he-IL"/>
        </w:rPr>
        <w:t xml:space="preserve"> </w:t>
      </w:r>
      <w:r w:rsidRPr="008558EA">
        <w:rPr>
          <w:rFonts w:hint="cs"/>
          <w:rtl/>
          <w:lang w:bidi="he-IL"/>
        </w:rPr>
        <w:t>מסגרות</w:t>
      </w:r>
      <w:r w:rsidRPr="008558EA">
        <w:rPr>
          <w:rtl/>
          <w:lang w:bidi="he-IL"/>
        </w:rPr>
        <w:t xml:space="preserve">, </w:t>
      </w:r>
      <w:r w:rsidRPr="008558EA">
        <w:rPr>
          <w:rFonts w:hint="cs"/>
          <w:rtl/>
          <w:lang w:bidi="he-IL"/>
        </w:rPr>
        <w:t>מונה</w:t>
      </w:r>
      <w:r w:rsidRPr="008558EA">
        <w:rPr>
          <w:rtl/>
          <w:lang w:bidi="he-IL"/>
        </w:rPr>
        <w:t xml:space="preserve"> </w:t>
      </w:r>
      <w:r w:rsidRPr="008558EA">
        <w:rPr>
          <w:rFonts w:hint="cs"/>
          <w:rtl/>
          <w:lang w:bidi="he-IL"/>
        </w:rPr>
        <w:t>עבור</w:t>
      </w:r>
      <w:r w:rsidRPr="008558EA">
        <w:rPr>
          <w:rtl/>
          <w:lang w:bidi="he-IL"/>
        </w:rPr>
        <w:t xml:space="preserve"> </w:t>
      </w:r>
      <w:r w:rsidRPr="008558EA">
        <w:rPr>
          <w:rFonts w:hint="cs"/>
          <w:rtl/>
          <w:lang w:bidi="he-IL"/>
        </w:rPr>
        <w:t>נתונים</w:t>
      </w:r>
      <w:r w:rsidRPr="008558EA">
        <w:rPr>
          <w:rtl/>
          <w:lang w:bidi="he-IL"/>
        </w:rPr>
        <w:t xml:space="preserve"> </w:t>
      </w:r>
      <w:r w:rsidRPr="008558EA">
        <w:rPr>
          <w:rFonts w:hint="cs"/>
          <w:rtl/>
          <w:lang w:bidi="he-IL"/>
        </w:rPr>
        <w:t>שנשלחו</w:t>
      </w:r>
      <w:r w:rsidRPr="008558EA">
        <w:rPr>
          <w:rtl/>
          <w:lang w:bidi="he-IL"/>
        </w:rPr>
        <w:t xml:space="preserve"> </w:t>
      </w:r>
      <w:r w:rsidRPr="008558EA">
        <w:rPr>
          <w:rFonts w:hint="cs"/>
          <w:rtl/>
          <w:lang w:bidi="he-IL"/>
        </w:rPr>
        <w:t>ומתקבלים</w:t>
      </w:r>
      <w:r w:rsidRPr="008558EA">
        <w:rPr>
          <w:rtl/>
          <w:lang w:bidi="he-IL"/>
        </w:rPr>
        <w:t xml:space="preserve">, </w:t>
      </w:r>
      <w:r w:rsidRPr="008558EA">
        <w:rPr>
          <w:rFonts w:hint="cs"/>
          <w:rtl/>
          <w:lang w:bidi="he-IL"/>
        </w:rPr>
        <w:t>ועוד</w:t>
      </w:r>
      <w:r w:rsidRPr="008558EA">
        <w:rPr>
          <w:rtl/>
          <w:lang w:bidi="he-IL"/>
        </w:rPr>
        <w:t>.</w:t>
      </w:r>
    </w:p>
    <w:p w14:paraId="3390F4B8" w14:textId="77777777" w:rsidR="008558EA" w:rsidRPr="008558EA" w:rsidRDefault="008558EA" w:rsidP="005A76C5">
      <w:pPr>
        <w:bidi/>
        <w:rPr>
          <w:lang w:bidi="he-IL"/>
        </w:rPr>
      </w:pPr>
      <w:r w:rsidRPr="008558EA">
        <w:rPr>
          <w:rFonts w:hint="cs"/>
          <w:rtl/>
          <w:lang w:bidi="he-IL"/>
        </w:rPr>
        <w:t>המימוש</w:t>
      </w:r>
      <w:r w:rsidRPr="008558EA">
        <w:rPr>
          <w:rtl/>
          <w:lang w:bidi="he-IL"/>
        </w:rPr>
        <w:t xml:space="preserve"> </w:t>
      </w:r>
      <w:r w:rsidRPr="008558EA">
        <w:rPr>
          <w:rFonts w:hint="cs"/>
          <w:rtl/>
          <w:lang w:bidi="he-IL"/>
        </w:rPr>
        <w:t>מאפשר</w:t>
      </w:r>
      <w:r w:rsidRPr="008558EA">
        <w:rPr>
          <w:rtl/>
          <w:lang w:bidi="he-IL"/>
        </w:rPr>
        <w:t xml:space="preserve"> </w:t>
      </w:r>
      <w:r w:rsidRPr="008558EA">
        <w:rPr>
          <w:rFonts w:hint="cs"/>
          <w:rtl/>
          <w:lang w:bidi="he-IL"/>
        </w:rPr>
        <w:t>העברה</w:t>
      </w:r>
      <w:r w:rsidRPr="008558EA">
        <w:rPr>
          <w:rtl/>
          <w:lang w:bidi="he-IL"/>
        </w:rPr>
        <w:t xml:space="preserve"> </w:t>
      </w:r>
      <w:r w:rsidRPr="008558EA">
        <w:rPr>
          <w:rFonts w:hint="cs"/>
          <w:rtl/>
          <w:lang w:bidi="he-IL"/>
        </w:rPr>
        <w:t>של</w:t>
      </w:r>
      <w:r w:rsidRPr="008558EA">
        <w:rPr>
          <w:rtl/>
          <w:lang w:bidi="he-IL"/>
        </w:rPr>
        <w:t xml:space="preserve"> </w:t>
      </w:r>
      <w:r w:rsidRPr="008558EA">
        <w:rPr>
          <w:rFonts w:hint="cs"/>
          <w:rtl/>
          <w:lang w:bidi="he-IL"/>
        </w:rPr>
        <w:t>מספר</w:t>
      </w:r>
      <w:r w:rsidRPr="008558EA">
        <w:rPr>
          <w:rtl/>
          <w:lang w:bidi="he-IL"/>
        </w:rPr>
        <w:t xml:space="preserve"> </w:t>
      </w:r>
      <w:r w:rsidRPr="008558EA">
        <w:rPr>
          <w:rFonts w:hint="cs"/>
          <w:rtl/>
          <w:lang w:bidi="he-IL"/>
        </w:rPr>
        <w:t>זרימות</w:t>
      </w:r>
      <w:r w:rsidRPr="008558EA">
        <w:rPr>
          <w:rtl/>
          <w:lang w:bidi="he-IL"/>
        </w:rPr>
        <w:t xml:space="preserve"> </w:t>
      </w:r>
      <w:r w:rsidRPr="008558EA">
        <w:rPr>
          <w:rFonts w:hint="cs"/>
          <w:rtl/>
          <w:lang w:bidi="he-IL"/>
        </w:rPr>
        <w:t>במקביל</w:t>
      </w:r>
      <w:r w:rsidRPr="008558EA">
        <w:rPr>
          <w:rtl/>
          <w:lang w:bidi="he-IL"/>
        </w:rPr>
        <w:t xml:space="preserve">, </w:t>
      </w:r>
      <w:r w:rsidRPr="008558EA">
        <w:rPr>
          <w:rFonts w:hint="cs"/>
          <w:rtl/>
          <w:lang w:bidi="he-IL"/>
        </w:rPr>
        <w:t>מה</w:t>
      </w:r>
      <w:r w:rsidRPr="008558EA">
        <w:rPr>
          <w:rtl/>
          <w:lang w:bidi="he-IL"/>
        </w:rPr>
        <w:t xml:space="preserve"> </w:t>
      </w:r>
      <w:r w:rsidRPr="008558EA">
        <w:rPr>
          <w:rFonts w:hint="cs"/>
          <w:rtl/>
          <w:lang w:bidi="he-IL"/>
        </w:rPr>
        <w:t>שמאפשר</w:t>
      </w:r>
      <w:r w:rsidRPr="008558EA">
        <w:rPr>
          <w:rtl/>
          <w:lang w:bidi="he-IL"/>
        </w:rPr>
        <w:t xml:space="preserve"> </w:t>
      </w:r>
      <w:r w:rsidRPr="008558EA">
        <w:rPr>
          <w:rFonts w:hint="cs"/>
          <w:rtl/>
          <w:lang w:bidi="he-IL"/>
        </w:rPr>
        <w:t>להעביר</w:t>
      </w:r>
      <w:r w:rsidRPr="008558EA">
        <w:rPr>
          <w:rtl/>
          <w:lang w:bidi="he-IL"/>
        </w:rPr>
        <w:t xml:space="preserve"> </w:t>
      </w:r>
      <w:r w:rsidRPr="008558EA">
        <w:rPr>
          <w:rFonts w:hint="cs"/>
          <w:rtl/>
          <w:lang w:bidi="he-IL"/>
        </w:rPr>
        <w:t>קבצים</w:t>
      </w:r>
      <w:r w:rsidRPr="008558EA">
        <w:rPr>
          <w:rtl/>
          <w:lang w:bidi="he-IL"/>
        </w:rPr>
        <w:t xml:space="preserve"> </w:t>
      </w:r>
      <w:r w:rsidRPr="008558EA">
        <w:rPr>
          <w:rFonts w:hint="cs"/>
          <w:rtl/>
          <w:lang w:bidi="he-IL"/>
        </w:rPr>
        <w:t>מרובים</w:t>
      </w:r>
      <w:r w:rsidRPr="008558EA">
        <w:rPr>
          <w:rtl/>
          <w:lang w:bidi="he-IL"/>
        </w:rPr>
        <w:t xml:space="preserve"> </w:t>
      </w:r>
      <w:r w:rsidRPr="008558EA">
        <w:rPr>
          <w:rFonts w:hint="cs"/>
          <w:rtl/>
          <w:lang w:bidi="he-IL"/>
        </w:rPr>
        <w:t>על</w:t>
      </w:r>
      <w:r w:rsidRPr="008558EA">
        <w:rPr>
          <w:rtl/>
          <w:lang w:bidi="he-IL"/>
        </w:rPr>
        <w:t xml:space="preserve"> </w:t>
      </w:r>
      <w:r w:rsidRPr="008558EA">
        <w:rPr>
          <w:rFonts w:hint="cs"/>
          <w:rtl/>
          <w:lang w:bidi="he-IL"/>
        </w:rPr>
        <w:t>גבי</w:t>
      </w:r>
      <w:r w:rsidRPr="008558EA">
        <w:rPr>
          <w:rtl/>
          <w:lang w:bidi="he-IL"/>
        </w:rPr>
        <w:t xml:space="preserve"> </w:t>
      </w:r>
      <w:r w:rsidRPr="008558EA">
        <w:rPr>
          <w:rFonts w:hint="cs"/>
          <w:rtl/>
          <w:lang w:bidi="he-IL"/>
        </w:rPr>
        <w:t>חיבור</w:t>
      </w:r>
      <w:r w:rsidRPr="008558EA">
        <w:rPr>
          <w:rtl/>
          <w:lang w:bidi="he-IL"/>
        </w:rPr>
        <w:t xml:space="preserve"> </w:t>
      </w:r>
      <w:r w:rsidRPr="008558EA">
        <w:rPr>
          <w:rFonts w:hint="cs"/>
          <w:rtl/>
          <w:lang w:bidi="he-IL"/>
        </w:rPr>
        <w:t>יחיד</w:t>
      </w:r>
      <w:r w:rsidRPr="008558EA">
        <w:rPr>
          <w:rtl/>
          <w:lang w:bidi="he-IL"/>
        </w:rPr>
        <w:t xml:space="preserve"> </w:t>
      </w:r>
      <w:r w:rsidRPr="008558EA">
        <w:rPr>
          <w:rFonts w:hint="cs"/>
          <w:rtl/>
          <w:lang w:bidi="he-IL"/>
        </w:rPr>
        <w:t>בצורה</w:t>
      </w:r>
      <w:r w:rsidRPr="008558EA">
        <w:rPr>
          <w:rtl/>
          <w:lang w:bidi="he-IL"/>
        </w:rPr>
        <w:t xml:space="preserve"> </w:t>
      </w:r>
      <w:r w:rsidRPr="008558EA">
        <w:rPr>
          <w:rFonts w:hint="cs"/>
          <w:rtl/>
          <w:lang w:bidi="he-IL"/>
        </w:rPr>
        <w:t>יעילה</w:t>
      </w:r>
      <w:r w:rsidRPr="008558EA">
        <w:rPr>
          <w:rtl/>
          <w:lang w:bidi="he-IL"/>
        </w:rPr>
        <w:t>.</w:t>
      </w:r>
    </w:p>
    <w:p w14:paraId="312BCE93" w14:textId="427DA96D" w:rsidR="005A76C5" w:rsidRPr="005A76C5" w:rsidRDefault="008558EA" w:rsidP="00EE3617">
      <w:pPr>
        <w:bidi/>
        <w:rPr>
          <w:rFonts w:hint="cs"/>
          <w:rtl/>
          <w:lang w:bidi="he-IL"/>
        </w:rPr>
      </w:pPr>
      <w:r w:rsidRPr="008558EA">
        <w:rPr>
          <w:rFonts w:hint="cs"/>
          <w:rtl/>
          <w:lang w:bidi="he-IL"/>
        </w:rPr>
        <w:t>ניהול</w:t>
      </w:r>
      <w:r w:rsidRPr="008558EA">
        <w:rPr>
          <w:rtl/>
          <w:lang w:bidi="he-IL"/>
        </w:rPr>
        <w:t xml:space="preserve"> </w:t>
      </w:r>
      <w:r w:rsidRPr="008558EA">
        <w:rPr>
          <w:rFonts w:hint="cs"/>
          <w:rtl/>
          <w:lang w:bidi="he-IL"/>
        </w:rPr>
        <w:t>הזרימות</w:t>
      </w:r>
      <w:r w:rsidRPr="008558EA">
        <w:rPr>
          <w:rtl/>
          <w:lang w:bidi="he-IL"/>
        </w:rPr>
        <w:t xml:space="preserve"> </w:t>
      </w:r>
      <w:r w:rsidRPr="008558EA">
        <w:rPr>
          <w:rFonts w:hint="cs"/>
          <w:rtl/>
          <w:lang w:bidi="he-IL"/>
        </w:rPr>
        <w:t>בפרוטוקול</w:t>
      </w:r>
      <w:r w:rsidRPr="008558EA">
        <w:rPr>
          <w:rtl/>
          <w:lang w:bidi="he-IL"/>
        </w:rPr>
        <w:t xml:space="preserve"> </w:t>
      </w:r>
      <w:r w:rsidRPr="008558EA">
        <w:rPr>
          <w:lang w:bidi="he-IL"/>
        </w:rPr>
        <w:t>QUIC</w:t>
      </w:r>
      <w:r w:rsidRPr="008558EA">
        <w:rPr>
          <w:rtl/>
          <w:lang w:bidi="he-IL"/>
        </w:rPr>
        <w:t xml:space="preserve"> </w:t>
      </w:r>
      <w:r w:rsidRPr="008558EA">
        <w:rPr>
          <w:rFonts w:hint="cs"/>
          <w:rtl/>
          <w:lang w:bidi="he-IL"/>
        </w:rPr>
        <w:t>מספק</w:t>
      </w:r>
      <w:r w:rsidRPr="008558EA">
        <w:rPr>
          <w:rtl/>
          <w:lang w:bidi="he-IL"/>
        </w:rPr>
        <w:t xml:space="preserve"> </w:t>
      </w:r>
      <w:r w:rsidRPr="008558EA">
        <w:rPr>
          <w:rFonts w:hint="cs"/>
          <w:rtl/>
          <w:lang w:bidi="he-IL"/>
        </w:rPr>
        <w:t>יתרון</w:t>
      </w:r>
      <w:r w:rsidRPr="008558EA">
        <w:rPr>
          <w:rtl/>
          <w:lang w:bidi="he-IL"/>
        </w:rPr>
        <w:t xml:space="preserve"> </w:t>
      </w:r>
      <w:r w:rsidRPr="008558EA">
        <w:rPr>
          <w:rFonts w:hint="cs"/>
          <w:rtl/>
          <w:lang w:bidi="he-IL"/>
        </w:rPr>
        <w:t>משמעותי</w:t>
      </w:r>
      <w:r w:rsidRPr="008558EA">
        <w:rPr>
          <w:rtl/>
          <w:lang w:bidi="he-IL"/>
        </w:rPr>
        <w:t xml:space="preserve"> </w:t>
      </w:r>
      <w:r w:rsidRPr="008558EA">
        <w:rPr>
          <w:rFonts w:hint="cs"/>
          <w:rtl/>
          <w:lang w:bidi="he-IL"/>
        </w:rPr>
        <w:t>על</w:t>
      </w:r>
      <w:r w:rsidRPr="008558EA">
        <w:rPr>
          <w:rtl/>
          <w:lang w:bidi="he-IL"/>
        </w:rPr>
        <w:t xml:space="preserve"> </w:t>
      </w:r>
      <w:r w:rsidRPr="008558EA">
        <w:rPr>
          <w:rFonts w:hint="cs"/>
          <w:rtl/>
          <w:lang w:bidi="he-IL"/>
        </w:rPr>
        <w:t>פני</w:t>
      </w:r>
      <w:r w:rsidRPr="008558EA">
        <w:rPr>
          <w:rtl/>
          <w:lang w:bidi="he-IL"/>
        </w:rPr>
        <w:t xml:space="preserve"> </w:t>
      </w:r>
      <w:r w:rsidRPr="008558EA">
        <w:rPr>
          <w:rFonts w:hint="cs"/>
          <w:rtl/>
          <w:lang w:bidi="he-IL"/>
        </w:rPr>
        <w:t>פרוטוקולים</w:t>
      </w:r>
      <w:r w:rsidRPr="008558EA">
        <w:rPr>
          <w:rtl/>
          <w:lang w:bidi="he-IL"/>
        </w:rPr>
        <w:t xml:space="preserve"> </w:t>
      </w:r>
      <w:r w:rsidRPr="008558EA">
        <w:rPr>
          <w:rFonts w:hint="cs"/>
          <w:rtl/>
          <w:lang w:bidi="he-IL"/>
        </w:rPr>
        <w:t>אחרים</w:t>
      </w:r>
      <w:r w:rsidRPr="008558EA">
        <w:rPr>
          <w:rtl/>
          <w:lang w:bidi="he-IL"/>
        </w:rPr>
        <w:t xml:space="preserve"> </w:t>
      </w:r>
      <w:r w:rsidRPr="008558EA">
        <w:rPr>
          <w:rFonts w:hint="cs"/>
          <w:rtl/>
          <w:lang w:bidi="he-IL"/>
        </w:rPr>
        <w:t>כמו</w:t>
      </w:r>
      <w:r w:rsidRPr="008558EA">
        <w:rPr>
          <w:rtl/>
          <w:lang w:bidi="he-IL"/>
        </w:rPr>
        <w:t xml:space="preserve"> </w:t>
      </w:r>
      <w:r w:rsidRPr="008558EA">
        <w:rPr>
          <w:lang w:bidi="he-IL"/>
        </w:rPr>
        <w:t>TCP</w:t>
      </w:r>
      <w:r w:rsidRPr="008558EA">
        <w:rPr>
          <w:rtl/>
          <w:lang w:bidi="he-IL"/>
        </w:rPr>
        <w:t xml:space="preserve"> </w:t>
      </w:r>
      <w:r w:rsidRPr="008558EA">
        <w:rPr>
          <w:rFonts w:hint="cs"/>
          <w:rtl/>
          <w:lang w:bidi="he-IL"/>
        </w:rPr>
        <w:t>בכך</w:t>
      </w:r>
      <w:r w:rsidRPr="008558EA">
        <w:rPr>
          <w:rtl/>
          <w:lang w:bidi="he-IL"/>
        </w:rPr>
        <w:t xml:space="preserve"> </w:t>
      </w:r>
      <w:r w:rsidRPr="008558EA">
        <w:rPr>
          <w:rFonts w:hint="cs"/>
          <w:rtl/>
          <w:lang w:bidi="he-IL"/>
        </w:rPr>
        <w:t>שהוא</w:t>
      </w:r>
      <w:r w:rsidRPr="008558EA">
        <w:rPr>
          <w:rtl/>
          <w:lang w:bidi="he-IL"/>
        </w:rPr>
        <w:t xml:space="preserve"> </w:t>
      </w:r>
      <w:r w:rsidRPr="008558EA">
        <w:rPr>
          <w:rFonts w:hint="cs"/>
          <w:rtl/>
          <w:lang w:bidi="he-IL"/>
        </w:rPr>
        <w:t>מאפשר</w:t>
      </w:r>
      <w:r w:rsidRPr="008558EA">
        <w:rPr>
          <w:rtl/>
          <w:lang w:bidi="he-IL"/>
        </w:rPr>
        <w:t xml:space="preserve"> </w:t>
      </w:r>
      <w:r w:rsidRPr="008558EA">
        <w:rPr>
          <w:rFonts w:hint="cs"/>
          <w:rtl/>
          <w:lang w:bidi="he-IL"/>
        </w:rPr>
        <w:t>ניהול</w:t>
      </w:r>
      <w:r w:rsidRPr="008558EA">
        <w:rPr>
          <w:rtl/>
          <w:lang w:bidi="he-IL"/>
        </w:rPr>
        <w:t xml:space="preserve"> </w:t>
      </w:r>
      <w:r w:rsidRPr="008558EA">
        <w:rPr>
          <w:rFonts w:hint="cs"/>
          <w:rtl/>
          <w:lang w:bidi="he-IL"/>
        </w:rPr>
        <w:t>מקבילי</w:t>
      </w:r>
      <w:r w:rsidRPr="008558EA">
        <w:rPr>
          <w:rtl/>
          <w:lang w:bidi="he-IL"/>
        </w:rPr>
        <w:t xml:space="preserve"> </w:t>
      </w:r>
      <w:r w:rsidRPr="008558EA">
        <w:rPr>
          <w:rFonts w:hint="cs"/>
          <w:rtl/>
          <w:lang w:bidi="he-IL"/>
        </w:rPr>
        <w:t>של</w:t>
      </w:r>
      <w:r w:rsidRPr="008558EA">
        <w:rPr>
          <w:rtl/>
          <w:lang w:bidi="he-IL"/>
        </w:rPr>
        <w:t xml:space="preserve"> </w:t>
      </w:r>
      <w:r w:rsidRPr="008558EA">
        <w:rPr>
          <w:rFonts w:hint="cs"/>
          <w:rtl/>
          <w:lang w:bidi="he-IL"/>
        </w:rPr>
        <w:t>מספר</w:t>
      </w:r>
      <w:r w:rsidRPr="008558EA">
        <w:rPr>
          <w:rtl/>
          <w:lang w:bidi="he-IL"/>
        </w:rPr>
        <w:t xml:space="preserve"> </w:t>
      </w:r>
      <w:r w:rsidRPr="008558EA">
        <w:rPr>
          <w:rFonts w:hint="cs"/>
          <w:rtl/>
          <w:lang w:bidi="he-IL"/>
        </w:rPr>
        <w:t>זרימות</w:t>
      </w:r>
      <w:r w:rsidRPr="008558EA">
        <w:rPr>
          <w:rtl/>
          <w:lang w:bidi="he-IL"/>
        </w:rPr>
        <w:t xml:space="preserve"> </w:t>
      </w:r>
      <w:r w:rsidRPr="008558EA">
        <w:rPr>
          <w:rFonts w:hint="cs"/>
          <w:rtl/>
          <w:lang w:bidi="he-IL"/>
        </w:rPr>
        <w:t>בצורה</w:t>
      </w:r>
      <w:r w:rsidRPr="008558EA">
        <w:rPr>
          <w:rtl/>
          <w:lang w:bidi="he-IL"/>
        </w:rPr>
        <w:t xml:space="preserve"> </w:t>
      </w:r>
      <w:r w:rsidRPr="008558EA">
        <w:rPr>
          <w:rFonts w:hint="cs"/>
          <w:rtl/>
          <w:lang w:bidi="he-IL"/>
        </w:rPr>
        <w:t>אסינכרונית</w:t>
      </w:r>
      <w:r w:rsidRPr="008558EA">
        <w:rPr>
          <w:rtl/>
          <w:lang w:bidi="he-IL"/>
        </w:rPr>
        <w:t xml:space="preserve">, </w:t>
      </w:r>
      <w:r w:rsidRPr="008558EA">
        <w:rPr>
          <w:rFonts w:hint="cs"/>
          <w:rtl/>
          <w:lang w:bidi="he-IL"/>
        </w:rPr>
        <w:t>מה</w:t>
      </w:r>
      <w:r w:rsidRPr="008558EA">
        <w:rPr>
          <w:rtl/>
          <w:lang w:bidi="he-IL"/>
        </w:rPr>
        <w:t xml:space="preserve"> </w:t>
      </w:r>
      <w:r w:rsidRPr="008558EA">
        <w:rPr>
          <w:rFonts w:hint="cs"/>
          <w:rtl/>
          <w:lang w:bidi="he-IL"/>
        </w:rPr>
        <w:t>שמפחית</w:t>
      </w:r>
      <w:r w:rsidRPr="008558EA">
        <w:rPr>
          <w:rtl/>
          <w:lang w:bidi="he-IL"/>
        </w:rPr>
        <w:t xml:space="preserve"> </w:t>
      </w:r>
      <w:r w:rsidRPr="008558EA">
        <w:rPr>
          <w:rFonts w:hint="cs"/>
          <w:rtl/>
          <w:lang w:bidi="he-IL"/>
        </w:rPr>
        <w:t>את</w:t>
      </w:r>
      <w:r w:rsidRPr="008558EA">
        <w:rPr>
          <w:rtl/>
          <w:lang w:bidi="he-IL"/>
        </w:rPr>
        <w:t xml:space="preserve"> </w:t>
      </w:r>
      <w:r w:rsidRPr="008558EA">
        <w:rPr>
          <w:rFonts w:hint="cs"/>
          <w:rtl/>
          <w:lang w:bidi="he-IL"/>
        </w:rPr>
        <w:t>ההמתנה</w:t>
      </w:r>
      <w:r w:rsidRPr="008558EA">
        <w:rPr>
          <w:rtl/>
          <w:lang w:bidi="he-IL"/>
        </w:rPr>
        <w:t xml:space="preserve"> </w:t>
      </w:r>
      <w:r w:rsidRPr="008558EA">
        <w:rPr>
          <w:rFonts w:hint="cs"/>
          <w:rtl/>
          <w:lang w:bidi="he-IL"/>
        </w:rPr>
        <w:t>ומייעל</w:t>
      </w:r>
      <w:r w:rsidRPr="008558EA">
        <w:rPr>
          <w:rtl/>
          <w:lang w:bidi="he-IL"/>
        </w:rPr>
        <w:t xml:space="preserve"> </w:t>
      </w:r>
      <w:r w:rsidRPr="008558EA">
        <w:rPr>
          <w:rFonts w:hint="cs"/>
          <w:rtl/>
          <w:lang w:bidi="he-IL"/>
        </w:rPr>
        <w:t>את</w:t>
      </w:r>
      <w:r w:rsidRPr="008558EA">
        <w:rPr>
          <w:rtl/>
          <w:lang w:bidi="he-IL"/>
        </w:rPr>
        <w:t xml:space="preserve"> </w:t>
      </w:r>
      <w:r w:rsidRPr="008558EA">
        <w:rPr>
          <w:rFonts w:hint="cs"/>
          <w:rtl/>
          <w:lang w:bidi="he-IL"/>
        </w:rPr>
        <w:t>השימוש</w:t>
      </w:r>
      <w:r w:rsidRPr="008558EA">
        <w:rPr>
          <w:rtl/>
          <w:lang w:bidi="he-IL"/>
        </w:rPr>
        <w:t xml:space="preserve"> </w:t>
      </w:r>
      <w:r w:rsidRPr="008558EA">
        <w:rPr>
          <w:rFonts w:hint="cs"/>
          <w:rtl/>
          <w:lang w:bidi="he-IL"/>
        </w:rPr>
        <w:t>ברוחב</w:t>
      </w:r>
      <w:r w:rsidRPr="008558EA">
        <w:rPr>
          <w:rtl/>
          <w:lang w:bidi="he-IL"/>
        </w:rPr>
        <w:t xml:space="preserve"> </w:t>
      </w:r>
      <w:r w:rsidRPr="008558EA">
        <w:rPr>
          <w:rFonts w:hint="cs"/>
          <w:rtl/>
          <w:lang w:bidi="he-IL"/>
        </w:rPr>
        <w:t>הפס</w:t>
      </w:r>
      <w:r w:rsidRPr="008558EA">
        <w:rPr>
          <w:rtl/>
          <w:lang w:bidi="he-IL"/>
        </w:rPr>
        <w:t>.</w:t>
      </w:r>
    </w:p>
    <w:p w14:paraId="3B24F2BB" w14:textId="77777777" w:rsidR="00207075" w:rsidRDefault="00207075" w:rsidP="00207075">
      <w:pPr>
        <w:pStyle w:val="21"/>
        <w:jc w:val="right"/>
      </w:pPr>
      <w:proofErr w:type="spellStart"/>
      <w:r>
        <w:rPr>
          <w:rtl/>
        </w:rPr>
        <w:t>תהליך</w:t>
      </w:r>
      <w:proofErr w:type="spellEnd"/>
      <w:r>
        <w:rPr>
          <w:rtl/>
        </w:rPr>
        <w:t xml:space="preserve"> </w:t>
      </w:r>
      <w:proofErr w:type="spellStart"/>
      <w:r>
        <w:rPr>
          <w:rtl/>
        </w:rPr>
        <w:t>התקשורת</w:t>
      </w:r>
      <w:proofErr w:type="spellEnd"/>
      <w:r>
        <w:rPr>
          <w:rtl/>
        </w:rPr>
        <w:t xml:space="preserve"> </w:t>
      </w:r>
      <w:proofErr w:type="spellStart"/>
      <w:r>
        <w:rPr>
          <w:rtl/>
        </w:rPr>
        <w:t>בין</w:t>
      </w:r>
      <w:proofErr w:type="spellEnd"/>
      <w:r>
        <w:rPr>
          <w:rtl/>
        </w:rPr>
        <w:t xml:space="preserve"> </w:t>
      </w:r>
      <w:proofErr w:type="spellStart"/>
      <w:r>
        <w:rPr>
          <w:rtl/>
        </w:rPr>
        <w:t>הלקוח</w:t>
      </w:r>
      <w:proofErr w:type="spellEnd"/>
      <w:r>
        <w:rPr>
          <w:rtl/>
        </w:rPr>
        <w:t xml:space="preserve"> </w:t>
      </w:r>
      <w:proofErr w:type="spellStart"/>
      <w:r>
        <w:rPr>
          <w:rtl/>
        </w:rPr>
        <w:t>לשרת</w:t>
      </w:r>
      <w:proofErr w:type="spellEnd"/>
    </w:p>
    <w:p w14:paraId="1380C9B3" w14:textId="22866918" w:rsidR="00207075" w:rsidRDefault="00207075" w:rsidP="00207075">
      <w:pPr>
        <w:pStyle w:val="31"/>
        <w:bidi/>
      </w:pPr>
      <w:r>
        <w:t>1</w:t>
      </w:r>
      <w:r>
        <w:rPr>
          <w:rFonts w:hint="cs"/>
          <w:rtl/>
          <w:lang w:bidi="he-IL"/>
        </w:rPr>
        <w:t xml:space="preserve">. </w:t>
      </w:r>
      <w:r>
        <w:t xml:space="preserve"> </w:t>
      </w:r>
      <w:proofErr w:type="spellStart"/>
      <w:r>
        <w:rPr>
          <w:rStyle w:val="af8"/>
          <w:b/>
          <w:bCs/>
          <w:rtl/>
        </w:rPr>
        <w:t>שלב</w:t>
      </w:r>
      <w:proofErr w:type="spellEnd"/>
      <w:r>
        <w:rPr>
          <w:rStyle w:val="af8"/>
          <w:b/>
          <w:bCs/>
          <w:rtl/>
        </w:rPr>
        <w:t xml:space="preserve"> </w:t>
      </w:r>
      <w:proofErr w:type="spellStart"/>
      <w:r>
        <w:rPr>
          <w:rStyle w:val="af8"/>
          <w:b/>
          <w:bCs/>
          <w:rtl/>
        </w:rPr>
        <w:t>ההאזנה</w:t>
      </w:r>
      <w:proofErr w:type="spellEnd"/>
      <w:r>
        <w:rPr>
          <w:rStyle w:val="af8"/>
          <w:rFonts w:hint="cs"/>
          <w:b/>
          <w:bCs/>
          <w:rtl/>
          <w:lang w:bidi="he-IL"/>
        </w:rPr>
        <w:t xml:space="preserve"> </w:t>
      </w:r>
      <w:r>
        <w:rPr>
          <w:rStyle w:val="af8"/>
          <w:b/>
          <w:bCs/>
        </w:rPr>
        <w:t xml:space="preserve"> (Listen)</w:t>
      </w:r>
    </w:p>
    <w:p w14:paraId="5E6EA5F8" w14:textId="77777777" w:rsidR="00EE3617" w:rsidRDefault="00EE3617" w:rsidP="00EE3617">
      <w:pPr>
        <w:pStyle w:val="NormalWeb"/>
        <w:bidi/>
        <w:rPr>
          <w:rtl/>
        </w:rPr>
      </w:pPr>
      <w:r w:rsidRPr="00EE3617">
        <w:rPr>
          <w:rtl/>
        </w:rPr>
        <w:t>השרת מתחיל במצב של האזנה</w:t>
      </w:r>
      <w:r w:rsidRPr="00EE3617">
        <w:t xml:space="preserve"> (Listen) </w:t>
      </w:r>
      <w:r w:rsidRPr="00EE3617">
        <w:rPr>
          <w:rtl/>
        </w:rPr>
        <w:t xml:space="preserve">לחיבורים נכנסים. </w:t>
      </w:r>
    </w:p>
    <w:p w14:paraId="4EC6A2BB" w14:textId="5D2450F4" w:rsidR="00207075" w:rsidRDefault="00EE3617" w:rsidP="00EE3617">
      <w:pPr>
        <w:pStyle w:val="NormalWeb"/>
        <w:bidi/>
        <w:rPr>
          <w:rFonts w:hint="cs"/>
          <w:rtl/>
        </w:rPr>
      </w:pPr>
      <w:r w:rsidRPr="00EE3617">
        <w:rPr>
          <w:rtl/>
        </w:rPr>
        <w:t>הוא יוצר סוקט</w:t>
      </w:r>
      <w:r w:rsidRPr="00EE3617">
        <w:t xml:space="preserve"> UDP </w:t>
      </w:r>
      <w:r w:rsidRPr="00EE3617">
        <w:rPr>
          <w:rtl/>
        </w:rPr>
        <w:t>ומחכה להודעות</w:t>
      </w:r>
      <w:r w:rsidRPr="00EE3617">
        <w:t xml:space="preserve"> (packets) </w:t>
      </w:r>
      <w:r w:rsidRPr="00EE3617">
        <w:rPr>
          <w:rtl/>
        </w:rPr>
        <w:t>מהלקוח. השרת יכול לקבל הודעה מלקוח אחד בלבד, ויתחיל בתהליך הקשר כאשר יתקבל חיבור</w:t>
      </w:r>
      <w:r w:rsidRPr="00EE3617">
        <w:t>.</w:t>
      </w:r>
    </w:p>
    <w:p w14:paraId="355DBD72" w14:textId="31A3EAB7" w:rsidR="00207075" w:rsidRDefault="00207075" w:rsidP="00207075">
      <w:pPr>
        <w:pStyle w:val="31"/>
        <w:bidi/>
        <w:rPr>
          <w:rFonts w:hint="cs"/>
          <w:rtl/>
          <w:lang w:bidi="he-IL"/>
        </w:rPr>
      </w:pPr>
      <w:r>
        <w:t>2</w:t>
      </w:r>
      <w:r>
        <w:rPr>
          <w:rFonts w:hint="cs"/>
          <w:rtl/>
          <w:lang w:bidi="he-IL"/>
        </w:rPr>
        <w:t xml:space="preserve">. </w:t>
      </w:r>
      <w:proofErr w:type="spellStart"/>
      <w:r>
        <w:rPr>
          <w:rStyle w:val="af8"/>
          <w:b/>
          <w:bCs/>
          <w:rtl/>
        </w:rPr>
        <w:t>שלב</w:t>
      </w:r>
      <w:proofErr w:type="spellEnd"/>
      <w:r>
        <w:rPr>
          <w:rStyle w:val="af8"/>
          <w:b/>
          <w:bCs/>
          <w:rtl/>
        </w:rPr>
        <w:t xml:space="preserve"> </w:t>
      </w:r>
      <w:proofErr w:type="spellStart"/>
      <w:r>
        <w:rPr>
          <w:rStyle w:val="af8"/>
          <w:b/>
          <w:bCs/>
          <w:rtl/>
        </w:rPr>
        <w:t>החיבור</w:t>
      </w:r>
      <w:proofErr w:type="spellEnd"/>
      <w:r>
        <w:rPr>
          <w:rStyle w:val="af8"/>
          <w:rFonts w:hint="cs"/>
          <w:b/>
          <w:bCs/>
          <w:rtl/>
          <w:lang w:bidi="he-IL"/>
        </w:rPr>
        <w:t xml:space="preserve"> </w:t>
      </w:r>
      <w:r>
        <w:rPr>
          <w:rStyle w:val="af8"/>
          <w:b/>
          <w:bCs/>
        </w:rPr>
        <w:t xml:space="preserve"> (Connect)</w:t>
      </w:r>
    </w:p>
    <w:p w14:paraId="75587036" w14:textId="0627D151" w:rsidR="00EE3617" w:rsidRDefault="00207075" w:rsidP="00EE3617">
      <w:pPr>
        <w:pStyle w:val="NormalWeb"/>
        <w:bidi/>
        <w:rPr>
          <w:rtl/>
        </w:rPr>
      </w:pPr>
      <w:r>
        <w:rPr>
          <w:rtl/>
        </w:rPr>
        <w:t>הלקוח מתחיל את תהליך החיבור על ידי שליחת הודעת התחלה</w:t>
      </w:r>
      <w:r>
        <w:t xml:space="preserve"> (Handshake) </w:t>
      </w:r>
      <w:r>
        <w:rPr>
          <w:rtl/>
        </w:rPr>
        <w:t>לשרת. הודעת ה</w:t>
      </w:r>
      <w:r>
        <w:t xml:space="preserve">-Handshake </w:t>
      </w:r>
      <w:r>
        <w:rPr>
          <w:rtl/>
        </w:rPr>
        <w:t>כוללת מזהה חיבור מקומי</w:t>
      </w:r>
      <w:r>
        <w:t xml:space="preserve"> (</w:t>
      </w:r>
      <w:proofErr w:type="spellStart"/>
      <w:r>
        <w:rPr>
          <w:rStyle w:val="HTMLCode"/>
          <w:rFonts w:eastAsiaTheme="majorEastAsia"/>
        </w:rPr>
        <w:t>con_id</w:t>
      </w:r>
      <w:proofErr w:type="spellEnd"/>
      <w:r>
        <w:t xml:space="preserve">) </w:t>
      </w:r>
      <w:r>
        <w:rPr>
          <w:rtl/>
        </w:rPr>
        <w:t>שנבחר אקראית. השרת מקבל את ההודעה, שומר את מזהה החיבור של הלקוח ומחזיר הודעת</w:t>
      </w:r>
      <w:r>
        <w:t xml:space="preserve"> ACK </w:t>
      </w:r>
      <w:r>
        <w:rPr>
          <w:rtl/>
        </w:rPr>
        <w:t>שמכילה את מזהה החיבור של</w:t>
      </w:r>
      <w:r w:rsidR="00EE3617">
        <w:rPr>
          <w:rFonts w:hint="cs"/>
          <w:rtl/>
        </w:rPr>
        <w:t xml:space="preserve">ו </w:t>
      </w:r>
      <w:r w:rsidR="00EE3617">
        <w:t xml:space="preserve"> </w:t>
      </w:r>
      <w:r>
        <w:t>(</w:t>
      </w:r>
      <w:proofErr w:type="spellStart"/>
      <w:r>
        <w:rPr>
          <w:rStyle w:val="HTMLCode"/>
          <w:rFonts w:eastAsiaTheme="majorEastAsia"/>
        </w:rPr>
        <w:t>r_con_id</w:t>
      </w:r>
      <w:proofErr w:type="spellEnd"/>
      <w:r>
        <w:t>)</w:t>
      </w:r>
      <w:r w:rsidR="00EE3617">
        <w:rPr>
          <w:rFonts w:hint="cs"/>
          <w:rtl/>
        </w:rPr>
        <w:t>.</w:t>
      </w:r>
      <w:r>
        <w:t xml:space="preserve"> </w:t>
      </w:r>
    </w:p>
    <w:p w14:paraId="68398C43" w14:textId="55428E42" w:rsidR="00207075" w:rsidRDefault="00207075" w:rsidP="00EE3617">
      <w:pPr>
        <w:pStyle w:val="NormalWeb"/>
        <w:bidi/>
      </w:pPr>
      <w:r>
        <w:rPr>
          <w:rtl/>
        </w:rPr>
        <w:t>זהו שלב חיוני לביסוס הקשר המאובטח בין הלקוח לשרת</w:t>
      </w:r>
      <w:r>
        <w:t>.</w:t>
      </w:r>
    </w:p>
    <w:p w14:paraId="02C6DBFB" w14:textId="40664A5D" w:rsidR="00207075" w:rsidRDefault="00207075" w:rsidP="00207075">
      <w:pPr>
        <w:pStyle w:val="31"/>
        <w:bidi/>
      </w:pPr>
      <w:r>
        <w:t>3</w:t>
      </w:r>
      <w:r>
        <w:rPr>
          <w:rFonts w:hint="cs"/>
          <w:rtl/>
          <w:lang w:bidi="he-IL"/>
        </w:rPr>
        <w:t>.</w:t>
      </w:r>
      <w:r>
        <w:t xml:space="preserve"> </w:t>
      </w:r>
      <w:proofErr w:type="spellStart"/>
      <w:r>
        <w:rPr>
          <w:rStyle w:val="af8"/>
          <w:b/>
          <w:bCs/>
          <w:rtl/>
        </w:rPr>
        <w:t>שלב</w:t>
      </w:r>
      <w:proofErr w:type="spellEnd"/>
      <w:r>
        <w:rPr>
          <w:rStyle w:val="af8"/>
          <w:b/>
          <w:bCs/>
          <w:rtl/>
        </w:rPr>
        <w:t xml:space="preserve"> </w:t>
      </w:r>
      <w:proofErr w:type="spellStart"/>
      <w:r>
        <w:rPr>
          <w:rStyle w:val="af8"/>
          <w:b/>
          <w:bCs/>
          <w:rtl/>
        </w:rPr>
        <w:t>פתיחת</w:t>
      </w:r>
      <w:proofErr w:type="spellEnd"/>
      <w:r>
        <w:rPr>
          <w:rStyle w:val="af8"/>
          <w:b/>
          <w:bCs/>
          <w:rtl/>
        </w:rPr>
        <w:t xml:space="preserve"> </w:t>
      </w:r>
      <w:proofErr w:type="spellStart"/>
      <w:r>
        <w:rPr>
          <w:rStyle w:val="af8"/>
          <w:b/>
          <w:bCs/>
          <w:rtl/>
        </w:rPr>
        <w:t>זרמים</w:t>
      </w:r>
      <w:proofErr w:type="spellEnd"/>
      <w:r w:rsidR="00EE3617">
        <w:rPr>
          <w:rStyle w:val="af8"/>
          <w:rFonts w:hint="cs"/>
          <w:b/>
          <w:bCs/>
          <w:rtl/>
          <w:lang w:bidi="he-IL"/>
        </w:rPr>
        <w:t xml:space="preserve"> </w:t>
      </w:r>
      <w:r>
        <w:rPr>
          <w:rStyle w:val="af8"/>
          <w:b/>
          <w:bCs/>
        </w:rPr>
        <w:t xml:space="preserve"> (Streams)</w:t>
      </w:r>
    </w:p>
    <w:p w14:paraId="21F1E668" w14:textId="3C40F969" w:rsidR="00207075" w:rsidRDefault="00207075" w:rsidP="001C57FA">
      <w:pPr>
        <w:pStyle w:val="NormalWeb"/>
        <w:bidi/>
      </w:pPr>
      <w:r>
        <w:rPr>
          <w:rtl/>
        </w:rPr>
        <w:t>לאחר שהחיבור הושלם בהצלחה, הלקוח מבקש מהשרת לפתוח מספר זרמים</w:t>
      </w:r>
      <w:r>
        <w:t xml:space="preserve"> (Streams) </w:t>
      </w:r>
      <w:r>
        <w:rPr>
          <w:rtl/>
        </w:rPr>
        <w:t>לשם העברת מידע. כל זרם מייצג קובץ או רצף נתונים מסוים שעובר מהשרת ללקוח. כל זרם יכול להיות מוגדר בגודל חבילות שונה, דבר שמאפשר שיפור בביצועים וניצול יעיל של רוחב הפס</w:t>
      </w:r>
      <w:r>
        <w:t>.</w:t>
      </w:r>
    </w:p>
    <w:p w14:paraId="40E45336" w14:textId="77777777" w:rsidR="001C57FA" w:rsidRDefault="001C57FA" w:rsidP="001C57FA">
      <w:pPr>
        <w:pStyle w:val="NormalWeb"/>
        <w:bidi/>
      </w:pPr>
    </w:p>
    <w:p w14:paraId="7D1508CE" w14:textId="77777777" w:rsidR="001C57FA" w:rsidRDefault="001C57FA" w:rsidP="001C57FA">
      <w:pPr>
        <w:pStyle w:val="NormalWeb"/>
        <w:bidi/>
      </w:pPr>
    </w:p>
    <w:p w14:paraId="304A4A8D" w14:textId="77777777" w:rsidR="001C57FA" w:rsidRPr="001C57FA" w:rsidRDefault="001C57FA" w:rsidP="001C57FA">
      <w:pPr>
        <w:pStyle w:val="NormalWeb"/>
        <w:bidi/>
      </w:pPr>
    </w:p>
    <w:p w14:paraId="5820DC6E" w14:textId="53262887" w:rsidR="00207075" w:rsidRDefault="00207075" w:rsidP="00EE3617">
      <w:pPr>
        <w:pStyle w:val="31"/>
        <w:bidi/>
      </w:pPr>
      <w:r>
        <w:lastRenderedPageBreak/>
        <w:t>4</w:t>
      </w:r>
      <w:r w:rsidR="00EE3617">
        <w:rPr>
          <w:rFonts w:hint="cs"/>
          <w:rtl/>
          <w:lang w:bidi="he-IL"/>
        </w:rPr>
        <w:t xml:space="preserve">. </w:t>
      </w:r>
      <w:r>
        <w:t xml:space="preserve"> </w:t>
      </w:r>
      <w:proofErr w:type="spellStart"/>
      <w:r>
        <w:rPr>
          <w:rStyle w:val="af8"/>
          <w:b/>
          <w:bCs/>
          <w:rtl/>
        </w:rPr>
        <w:t>שלב</w:t>
      </w:r>
      <w:proofErr w:type="spellEnd"/>
      <w:r>
        <w:rPr>
          <w:rStyle w:val="af8"/>
          <w:b/>
          <w:bCs/>
          <w:rtl/>
        </w:rPr>
        <w:t xml:space="preserve"> </w:t>
      </w:r>
      <w:proofErr w:type="spellStart"/>
      <w:r>
        <w:rPr>
          <w:rStyle w:val="af8"/>
          <w:b/>
          <w:bCs/>
          <w:rtl/>
        </w:rPr>
        <w:t>שליחת</w:t>
      </w:r>
      <w:proofErr w:type="spellEnd"/>
      <w:r>
        <w:rPr>
          <w:rStyle w:val="af8"/>
          <w:b/>
          <w:bCs/>
          <w:rtl/>
        </w:rPr>
        <w:t xml:space="preserve"> </w:t>
      </w:r>
      <w:proofErr w:type="spellStart"/>
      <w:r>
        <w:rPr>
          <w:rStyle w:val="af8"/>
          <w:b/>
          <w:bCs/>
          <w:rtl/>
        </w:rPr>
        <w:t>וקבלת</w:t>
      </w:r>
      <w:proofErr w:type="spellEnd"/>
      <w:r>
        <w:rPr>
          <w:rStyle w:val="af8"/>
          <w:b/>
          <w:bCs/>
          <w:rtl/>
        </w:rPr>
        <w:t xml:space="preserve"> </w:t>
      </w:r>
      <w:proofErr w:type="spellStart"/>
      <w:r>
        <w:rPr>
          <w:rStyle w:val="af8"/>
          <w:b/>
          <w:bCs/>
          <w:rtl/>
        </w:rPr>
        <w:t>הודעות</w:t>
      </w:r>
      <w:proofErr w:type="spellEnd"/>
      <w:r w:rsidR="00EE3617">
        <w:rPr>
          <w:rStyle w:val="af8"/>
          <w:rFonts w:hint="cs"/>
          <w:b/>
          <w:bCs/>
          <w:rtl/>
          <w:lang w:bidi="he-IL"/>
        </w:rPr>
        <w:t xml:space="preserve"> </w:t>
      </w:r>
      <w:r>
        <w:rPr>
          <w:rStyle w:val="af8"/>
          <w:b/>
          <w:bCs/>
        </w:rPr>
        <w:t xml:space="preserve"> (Packets)</w:t>
      </w:r>
    </w:p>
    <w:p w14:paraId="7FB53EB9" w14:textId="77777777" w:rsidR="00207075" w:rsidRDefault="00207075" w:rsidP="00EE3617">
      <w:pPr>
        <w:pStyle w:val="NormalWeb"/>
        <w:bidi/>
      </w:pPr>
      <w:r>
        <w:rPr>
          <w:rtl/>
        </w:rPr>
        <w:t>ברגע שהזרמים נפתחו, השרת מתחיל לשלוח הודעות</w:t>
      </w:r>
      <w:r>
        <w:t xml:space="preserve"> (packets) </w:t>
      </w:r>
      <w:r>
        <w:rPr>
          <w:rtl/>
        </w:rPr>
        <w:t>שמכילות מסגרות</w:t>
      </w:r>
      <w:r>
        <w:t xml:space="preserve"> (frames) </w:t>
      </w:r>
      <w:r>
        <w:rPr>
          <w:rtl/>
        </w:rPr>
        <w:t>לפי הסדר ללקוח. כל הודעה מכילה מספר מסגרות, וכל מסגרת כוללת נתונים או פקודות בקרה</w:t>
      </w:r>
      <w:r>
        <w:t xml:space="preserve"> (</w:t>
      </w:r>
      <w:r>
        <w:rPr>
          <w:rtl/>
        </w:rPr>
        <w:t>כמו אישור קבלה</w:t>
      </w:r>
      <w:r>
        <w:t xml:space="preserve"> - ACK </w:t>
      </w:r>
      <w:r>
        <w:rPr>
          <w:rtl/>
        </w:rPr>
        <w:t>או סגירת זרם</w:t>
      </w:r>
      <w:r>
        <w:t xml:space="preserve"> - CLOSE).</w:t>
      </w:r>
    </w:p>
    <w:p w14:paraId="67344C72" w14:textId="77777777" w:rsidR="00207075" w:rsidRDefault="00207075" w:rsidP="00EE3617">
      <w:pPr>
        <w:pStyle w:val="NormalWeb"/>
        <w:bidi/>
      </w:pPr>
      <w:r>
        <w:rPr>
          <w:rtl/>
        </w:rPr>
        <w:t>הלקוח, מצדו, מקבל את ההודעות, מפענח את המסגרות ומבצע את הפעולות הנדרשות - כמו כתיבת הנתונים לקובץ או שליחת הודעות</w:t>
      </w:r>
      <w:r>
        <w:t xml:space="preserve"> ACK </w:t>
      </w:r>
      <w:r>
        <w:rPr>
          <w:rtl/>
        </w:rPr>
        <w:t>בחזרה לשרת כדי לאשר קבלת נתונים</w:t>
      </w:r>
      <w:r>
        <w:t>.</w:t>
      </w:r>
    </w:p>
    <w:p w14:paraId="5C659A63" w14:textId="21E6B9B0" w:rsidR="00207075" w:rsidRDefault="00207075" w:rsidP="00EE3617">
      <w:pPr>
        <w:pStyle w:val="31"/>
        <w:bidi/>
      </w:pPr>
      <w:r>
        <w:t>5</w:t>
      </w:r>
      <w:r w:rsidR="00EE3617">
        <w:rPr>
          <w:rFonts w:hint="cs"/>
          <w:rtl/>
          <w:lang w:bidi="he-IL"/>
        </w:rPr>
        <w:t>.</w:t>
      </w:r>
      <w:r>
        <w:t xml:space="preserve"> </w:t>
      </w:r>
      <w:proofErr w:type="spellStart"/>
      <w:r>
        <w:rPr>
          <w:rStyle w:val="af8"/>
          <w:b/>
          <w:bCs/>
          <w:rtl/>
        </w:rPr>
        <w:t>שלב</w:t>
      </w:r>
      <w:proofErr w:type="spellEnd"/>
      <w:r>
        <w:rPr>
          <w:rStyle w:val="af8"/>
          <w:b/>
          <w:bCs/>
          <w:rtl/>
        </w:rPr>
        <w:t xml:space="preserve"> </w:t>
      </w:r>
      <w:proofErr w:type="spellStart"/>
      <w:r>
        <w:rPr>
          <w:rStyle w:val="af8"/>
          <w:b/>
          <w:bCs/>
          <w:rtl/>
        </w:rPr>
        <w:t>סגירת</w:t>
      </w:r>
      <w:proofErr w:type="spellEnd"/>
      <w:r>
        <w:rPr>
          <w:rStyle w:val="af8"/>
          <w:b/>
          <w:bCs/>
          <w:rtl/>
        </w:rPr>
        <w:t xml:space="preserve"> </w:t>
      </w:r>
      <w:proofErr w:type="spellStart"/>
      <w:r>
        <w:rPr>
          <w:rStyle w:val="af8"/>
          <w:b/>
          <w:bCs/>
          <w:rtl/>
        </w:rPr>
        <w:t>החיבור</w:t>
      </w:r>
      <w:proofErr w:type="spellEnd"/>
      <w:r>
        <w:rPr>
          <w:rStyle w:val="af8"/>
          <w:b/>
          <w:bCs/>
        </w:rPr>
        <w:t xml:space="preserve"> (Close)</w:t>
      </w:r>
      <w:r w:rsidR="00EE3617">
        <w:rPr>
          <w:rStyle w:val="af8"/>
          <w:b/>
          <w:bCs/>
        </w:rPr>
        <w:t xml:space="preserve"> </w:t>
      </w:r>
    </w:p>
    <w:p w14:paraId="729A2436" w14:textId="5C2CC152" w:rsidR="005A76C5" w:rsidRDefault="00207075" w:rsidP="001C57FA">
      <w:pPr>
        <w:pStyle w:val="NormalWeb"/>
        <w:bidi/>
        <w:rPr>
          <w:rtl/>
        </w:rPr>
      </w:pPr>
      <w:r>
        <w:rPr>
          <w:rtl/>
        </w:rPr>
        <w:t>לאחר שכל הנתונים הועברו בהצלחה והזרמים נסגרו, השרת שולח ללקוח הודעת סגירה</w:t>
      </w:r>
      <w:r>
        <w:t xml:space="preserve"> (CLOSE). </w:t>
      </w:r>
      <w:r>
        <w:rPr>
          <w:rtl/>
        </w:rPr>
        <w:t>הלקוח מקבל את ההודעה הזו, סוגר את החיבור ומסיים את התהליך</w:t>
      </w:r>
      <w:r>
        <w:t>.</w:t>
      </w:r>
    </w:p>
    <w:p w14:paraId="04F5D8E2" w14:textId="77777777" w:rsidR="001C57FA" w:rsidRPr="005A76C5" w:rsidRDefault="001C57FA" w:rsidP="001C57FA">
      <w:pPr>
        <w:pStyle w:val="NormalWeb"/>
        <w:bidi/>
        <w:rPr>
          <w:rtl/>
        </w:rPr>
      </w:pPr>
    </w:p>
    <w:p w14:paraId="418E3FCE" w14:textId="77777777" w:rsidR="004E0A3E" w:rsidRDefault="00000000" w:rsidP="005A76C5">
      <w:pPr>
        <w:pStyle w:val="21"/>
        <w:bidi/>
        <w:rPr>
          <w:rtl/>
          <w:lang w:bidi="he-IL"/>
        </w:rPr>
      </w:pPr>
      <w:r>
        <w:t>שימוש בפעולות אסינכרוניות</w:t>
      </w:r>
    </w:p>
    <w:p w14:paraId="1367BEE6" w14:textId="6AC4BF89" w:rsidR="005A76C5" w:rsidRPr="005A76C5" w:rsidRDefault="005A76C5" w:rsidP="005A76C5">
      <w:pPr>
        <w:bidi/>
        <w:rPr>
          <w:lang w:bidi="he-IL"/>
        </w:rPr>
      </w:pPr>
      <w:r w:rsidRPr="005A76C5">
        <w:rPr>
          <w:rtl/>
          <w:lang w:bidi="he-IL"/>
        </w:rPr>
        <w:t>במימוש זה, נעשה שימוש נרחב בפעולות אסינכרוניות</w:t>
      </w:r>
      <w:r w:rsidRPr="005A76C5">
        <w:rPr>
          <w:lang w:bidi="he-IL"/>
        </w:rPr>
        <w:t xml:space="preserve"> (</w:t>
      </w:r>
      <w:r>
        <w:rPr>
          <w:lang w:bidi="he-IL"/>
        </w:rPr>
        <w:t>asyncio</w:t>
      </w:r>
      <w:r w:rsidRPr="005A76C5">
        <w:rPr>
          <w:lang w:bidi="he-IL"/>
        </w:rPr>
        <w:t xml:space="preserve">) </w:t>
      </w:r>
      <w:r w:rsidRPr="005A76C5">
        <w:rPr>
          <w:rtl/>
          <w:lang w:bidi="he-IL"/>
        </w:rPr>
        <w:t>כדי לשפר את הביצועים ולנהל את התקשורת בצורה יעילה יותר. שימוש ב</w:t>
      </w:r>
      <w:r w:rsidRPr="005A76C5">
        <w:rPr>
          <w:lang w:bidi="he-IL"/>
        </w:rPr>
        <w:t>-</w:t>
      </w:r>
      <w:r w:rsidRPr="005A76C5">
        <w:rPr>
          <w:lang w:bidi="he-IL"/>
        </w:rPr>
        <w:t xml:space="preserve"> </w:t>
      </w:r>
      <w:r>
        <w:rPr>
          <w:lang w:bidi="he-IL"/>
        </w:rPr>
        <w:t>asyncio</w:t>
      </w:r>
      <w:r w:rsidRPr="005A76C5">
        <w:rPr>
          <w:rtl/>
          <w:lang w:bidi="he-IL"/>
        </w:rPr>
        <w:t xml:space="preserve"> </w:t>
      </w:r>
      <w:r w:rsidRPr="005A76C5">
        <w:rPr>
          <w:rtl/>
          <w:lang w:bidi="he-IL"/>
        </w:rPr>
        <w:t>מאפשר לנו לבצע מספר משימות במקביל, כגון הקשבה לחיבורים חדשים, שליחת נתונים וקבלת נתונים, מבלי לחסום את הריצה של התוכנית</w:t>
      </w:r>
      <w:r w:rsidRPr="005A76C5">
        <w:rPr>
          <w:lang w:bidi="he-IL"/>
        </w:rPr>
        <w:t>.</w:t>
      </w:r>
    </w:p>
    <w:p w14:paraId="0E132EF0" w14:textId="3414554A" w:rsidR="005A76C5" w:rsidRPr="005A76C5" w:rsidRDefault="005A76C5" w:rsidP="005A76C5">
      <w:pPr>
        <w:bidi/>
        <w:rPr>
          <w:lang w:bidi="he-IL"/>
        </w:rPr>
      </w:pPr>
      <w:r w:rsidRPr="005A76C5">
        <w:rPr>
          <w:rtl/>
          <w:lang w:bidi="he-IL"/>
        </w:rPr>
        <w:t>יתרונות השימוש ב</w:t>
      </w:r>
      <w:r w:rsidRPr="005A76C5">
        <w:rPr>
          <w:lang w:bidi="he-IL"/>
        </w:rPr>
        <w:t>-</w:t>
      </w:r>
      <w:r w:rsidRPr="005A76C5">
        <w:rPr>
          <w:lang w:bidi="he-IL"/>
        </w:rPr>
        <w:t xml:space="preserve"> </w:t>
      </w:r>
      <w:r>
        <w:rPr>
          <w:lang w:bidi="he-IL"/>
        </w:rPr>
        <w:t>asyncio</w:t>
      </w:r>
      <w:r w:rsidRPr="005A76C5">
        <w:rPr>
          <w:rtl/>
          <w:lang w:bidi="he-IL"/>
        </w:rPr>
        <w:t xml:space="preserve"> </w:t>
      </w:r>
      <w:r w:rsidRPr="005A76C5">
        <w:rPr>
          <w:rtl/>
          <w:lang w:bidi="he-IL"/>
        </w:rPr>
        <w:t>כוללים</w:t>
      </w:r>
      <w:r w:rsidRPr="005A76C5">
        <w:rPr>
          <w:lang w:bidi="he-IL"/>
        </w:rPr>
        <w:t>:</w:t>
      </w:r>
    </w:p>
    <w:p w14:paraId="10FC5534" w14:textId="77777777" w:rsidR="005A76C5" w:rsidRPr="005A76C5" w:rsidRDefault="005A76C5" w:rsidP="005A76C5">
      <w:pPr>
        <w:numPr>
          <w:ilvl w:val="0"/>
          <w:numId w:val="12"/>
        </w:numPr>
        <w:bidi/>
        <w:rPr>
          <w:lang w:bidi="he-IL"/>
        </w:rPr>
      </w:pPr>
      <w:r w:rsidRPr="005A76C5">
        <w:rPr>
          <w:rtl/>
          <w:lang w:bidi="he-IL"/>
        </w:rPr>
        <w:t>ניהול מקבילי של מספר חיבורים</w:t>
      </w:r>
      <w:r w:rsidRPr="005A76C5">
        <w:rPr>
          <w:lang w:bidi="he-IL"/>
        </w:rPr>
        <w:t>.</w:t>
      </w:r>
    </w:p>
    <w:p w14:paraId="3B5D5F38" w14:textId="77777777" w:rsidR="005A76C5" w:rsidRPr="005A76C5" w:rsidRDefault="005A76C5" w:rsidP="005A76C5">
      <w:pPr>
        <w:numPr>
          <w:ilvl w:val="0"/>
          <w:numId w:val="12"/>
        </w:numPr>
        <w:bidi/>
        <w:rPr>
          <w:lang w:bidi="he-IL"/>
        </w:rPr>
      </w:pPr>
      <w:r w:rsidRPr="005A76C5">
        <w:rPr>
          <w:rtl/>
          <w:lang w:bidi="he-IL"/>
        </w:rPr>
        <w:t>שיפור ביצועים על ידי הפחתת השהיות</w:t>
      </w:r>
      <w:r w:rsidRPr="005A76C5">
        <w:rPr>
          <w:lang w:bidi="he-IL"/>
        </w:rPr>
        <w:t>.</w:t>
      </w:r>
    </w:p>
    <w:p w14:paraId="61B89235" w14:textId="711BAC5B" w:rsidR="005A76C5" w:rsidRDefault="005A76C5" w:rsidP="00126229">
      <w:pPr>
        <w:numPr>
          <w:ilvl w:val="0"/>
          <w:numId w:val="12"/>
        </w:numPr>
        <w:bidi/>
        <w:rPr>
          <w:lang w:bidi="he-IL"/>
        </w:rPr>
      </w:pPr>
      <w:r w:rsidRPr="005A76C5">
        <w:rPr>
          <w:rtl/>
          <w:lang w:bidi="he-IL"/>
        </w:rPr>
        <w:t>יכולת תגובה מהירה יותר לאירועים שונים בתקשורת</w:t>
      </w:r>
      <w:r w:rsidRPr="005A76C5">
        <w:rPr>
          <w:lang w:bidi="he-IL"/>
        </w:rPr>
        <w:t>.</w:t>
      </w:r>
      <w:bookmarkStart w:id="0" w:name="_Hlk175932598"/>
    </w:p>
    <w:p w14:paraId="75846380" w14:textId="77777777" w:rsidR="00126229" w:rsidRDefault="00126229" w:rsidP="001C57FA">
      <w:pPr>
        <w:bidi/>
        <w:ind w:left="720"/>
        <w:rPr>
          <w:rtl/>
          <w:lang w:bidi="he-IL"/>
        </w:rPr>
      </w:pPr>
    </w:p>
    <w:p w14:paraId="7AF89C79" w14:textId="77777777" w:rsidR="001C57FA" w:rsidRDefault="001C57FA" w:rsidP="001C57FA">
      <w:pPr>
        <w:bidi/>
        <w:ind w:left="720"/>
        <w:rPr>
          <w:rtl/>
          <w:lang w:bidi="he-IL"/>
        </w:rPr>
      </w:pPr>
    </w:p>
    <w:p w14:paraId="67E2E398" w14:textId="77777777" w:rsidR="001C57FA" w:rsidRDefault="001C57FA" w:rsidP="001C57FA">
      <w:pPr>
        <w:bidi/>
        <w:ind w:left="720"/>
        <w:rPr>
          <w:rtl/>
          <w:lang w:bidi="he-IL"/>
        </w:rPr>
      </w:pPr>
    </w:p>
    <w:p w14:paraId="28E88F80" w14:textId="77777777" w:rsidR="001C57FA" w:rsidRDefault="001C57FA" w:rsidP="001C57FA">
      <w:pPr>
        <w:bidi/>
        <w:ind w:left="720"/>
        <w:rPr>
          <w:rtl/>
          <w:lang w:bidi="he-IL"/>
        </w:rPr>
      </w:pPr>
    </w:p>
    <w:p w14:paraId="36072FED" w14:textId="77777777" w:rsidR="001C57FA" w:rsidRDefault="001C57FA" w:rsidP="001C57FA">
      <w:pPr>
        <w:bidi/>
        <w:ind w:left="720"/>
        <w:rPr>
          <w:rtl/>
          <w:lang w:bidi="he-IL"/>
        </w:rPr>
      </w:pPr>
    </w:p>
    <w:p w14:paraId="0FBE096D" w14:textId="77777777" w:rsidR="001C57FA" w:rsidRDefault="001C57FA" w:rsidP="001C57FA">
      <w:pPr>
        <w:bidi/>
        <w:ind w:left="720"/>
        <w:rPr>
          <w:rtl/>
          <w:lang w:bidi="he-IL"/>
        </w:rPr>
      </w:pPr>
    </w:p>
    <w:p w14:paraId="2F8DBA2D" w14:textId="77777777" w:rsidR="001C57FA" w:rsidRDefault="001C57FA" w:rsidP="001C57FA">
      <w:pPr>
        <w:bidi/>
        <w:ind w:left="720"/>
        <w:rPr>
          <w:rtl/>
          <w:lang w:bidi="he-IL"/>
        </w:rPr>
      </w:pPr>
    </w:p>
    <w:p w14:paraId="2D401395" w14:textId="77777777" w:rsidR="001C57FA" w:rsidRDefault="001C57FA" w:rsidP="001C57FA">
      <w:pPr>
        <w:bidi/>
        <w:ind w:left="720"/>
        <w:rPr>
          <w:rtl/>
          <w:lang w:bidi="he-IL"/>
        </w:rPr>
      </w:pPr>
    </w:p>
    <w:p w14:paraId="25A1E200" w14:textId="77777777" w:rsidR="001C57FA" w:rsidRPr="005A76C5" w:rsidRDefault="001C57FA" w:rsidP="001C57FA">
      <w:pPr>
        <w:bidi/>
        <w:ind w:left="720"/>
        <w:rPr>
          <w:rFonts w:hint="cs"/>
          <w:rtl/>
          <w:lang w:bidi="he-IL"/>
        </w:rPr>
      </w:pPr>
    </w:p>
    <w:bookmarkEnd w:id="0"/>
    <w:p w14:paraId="752951EA" w14:textId="77777777" w:rsidR="004E0A3E" w:rsidRDefault="00000000" w:rsidP="005A76C5">
      <w:pPr>
        <w:pStyle w:val="21"/>
        <w:bidi/>
      </w:pPr>
      <w:r>
        <w:lastRenderedPageBreak/>
        <w:t>הרצת הפרויקט</w:t>
      </w:r>
    </w:p>
    <w:p w14:paraId="5A79DBA8" w14:textId="3B004D5A" w:rsidR="005A76C5" w:rsidRPr="005A76C5" w:rsidRDefault="005A76C5" w:rsidP="00126229">
      <w:pPr>
        <w:bidi/>
        <w:rPr>
          <w:rFonts w:hint="cs"/>
          <w:rtl/>
          <w:lang w:bidi="he-IL"/>
        </w:rPr>
      </w:pPr>
      <w:r w:rsidRPr="005A76C5">
        <w:rPr>
          <w:rFonts w:hint="cs"/>
          <w:rtl/>
          <w:lang w:bidi="he-IL"/>
        </w:rPr>
        <w:t>כדי</w:t>
      </w:r>
      <w:r w:rsidRPr="005A76C5">
        <w:rPr>
          <w:rtl/>
          <w:lang w:bidi="he-IL"/>
        </w:rPr>
        <w:t xml:space="preserve"> </w:t>
      </w:r>
      <w:r w:rsidRPr="005A76C5">
        <w:rPr>
          <w:rFonts w:hint="cs"/>
          <w:rtl/>
          <w:lang w:bidi="he-IL"/>
        </w:rPr>
        <w:t>להריץ</w:t>
      </w:r>
      <w:r w:rsidRPr="005A76C5">
        <w:rPr>
          <w:rtl/>
          <w:lang w:bidi="he-IL"/>
        </w:rPr>
        <w:t xml:space="preserve"> </w:t>
      </w:r>
      <w:r w:rsidRPr="005A76C5">
        <w:rPr>
          <w:rFonts w:hint="cs"/>
          <w:rtl/>
          <w:lang w:bidi="he-IL"/>
        </w:rPr>
        <w:t>את</w:t>
      </w:r>
      <w:r w:rsidRPr="005A76C5">
        <w:rPr>
          <w:rtl/>
          <w:lang w:bidi="he-IL"/>
        </w:rPr>
        <w:t xml:space="preserve"> </w:t>
      </w:r>
      <w:r w:rsidRPr="005A76C5">
        <w:rPr>
          <w:rFonts w:hint="cs"/>
          <w:rtl/>
          <w:lang w:bidi="he-IL"/>
        </w:rPr>
        <w:t>הפרויקט</w:t>
      </w:r>
      <w:r w:rsidRPr="005A76C5">
        <w:rPr>
          <w:rtl/>
          <w:lang w:bidi="he-IL"/>
        </w:rPr>
        <w:t xml:space="preserve">, </w:t>
      </w:r>
      <w:r w:rsidRPr="005A76C5">
        <w:rPr>
          <w:rFonts w:hint="cs"/>
          <w:rtl/>
          <w:lang w:bidi="he-IL"/>
        </w:rPr>
        <w:t>יש</w:t>
      </w:r>
      <w:r w:rsidRPr="005A76C5">
        <w:rPr>
          <w:rtl/>
          <w:lang w:bidi="he-IL"/>
        </w:rPr>
        <w:t xml:space="preserve"> </w:t>
      </w:r>
      <w:r w:rsidRPr="005A76C5">
        <w:rPr>
          <w:rFonts w:hint="cs"/>
          <w:rtl/>
          <w:lang w:bidi="he-IL"/>
        </w:rPr>
        <w:t>לבצע</w:t>
      </w:r>
      <w:r w:rsidRPr="005A76C5">
        <w:rPr>
          <w:rtl/>
          <w:lang w:bidi="he-IL"/>
        </w:rPr>
        <w:t xml:space="preserve"> </w:t>
      </w:r>
      <w:r w:rsidRPr="005A76C5">
        <w:rPr>
          <w:rFonts w:hint="cs"/>
          <w:rtl/>
          <w:lang w:bidi="he-IL"/>
        </w:rPr>
        <w:t>את</w:t>
      </w:r>
      <w:r w:rsidRPr="005A76C5">
        <w:rPr>
          <w:rtl/>
          <w:lang w:bidi="he-IL"/>
        </w:rPr>
        <w:t xml:space="preserve"> </w:t>
      </w:r>
      <w:r w:rsidRPr="005A76C5">
        <w:rPr>
          <w:rFonts w:hint="cs"/>
          <w:rtl/>
          <w:lang w:bidi="he-IL"/>
        </w:rPr>
        <w:t>השלבים</w:t>
      </w:r>
      <w:r w:rsidRPr="005A76C5">
        <w:rPr>
          <w:rtl/>
          <w:lang w:bidi="he-IL"/>
        </w:rPr>
        <w:t xml:space="preserve"> </w:t>
      </w:r>
      <w:r w:rsidRPr="005A76C5">
        <w:rPr>
          <w:rFonts w:hint="cs"/>
          <w:rtl/>
          <w:lang w:bidi="he-IL"/>
        </w:rPr>
        <w:t>הבאים</w:t>
      </w:r>
      <w:r w:rsidRPr="005A76C5">
        <w:rPr>
          <w:rtl/>
          <w:lang w:bidi="he-IL"/>
        </w:rPr>
        <w:t>:</w:t>
      </w:r>
    </w:p>
    <w:p w14:paraId="0218FF5E" w14:textId="71B21301" w:rsidR="005A76C5" w:rsidRPr="005A76C5" w:rsidRDefault="005A76C5" w:rsidP="005A76C5">
      <w:pPr>
        <w:bidi/>
        <w:rPr>
          <w:b/>
          <w:bCs/>
          <w:lang w:bidi="he-IL"/>
        </w:rPr>
      </w:pPr>
      <w:r w:rsidRPr="005A76C5">
        <w:rPr>
          <w:rFonts w:hint="cs"/>
          <w:b/>
          <w:bCs/>
          <w:rtl/>
          <w:lang w:bidi="he-IL"/>
        </w:rPr>
        <w:t>הרצת</w:t>
      </w:r>
      <w:r w:rsidRPr="005A76C5">
        <w:rPr>
          <w:b/>
          <w:bCs/>
          <w:rtl/>
          <w:lang w:bidi="he-IL"/>
        </w:rPr>
        <w:t xml:space="preserve"> </w:t>
      </w:r>
      <w:r w:rsidRPr="005A76C5">
        <w:rPr>
          <w:rFonts w:hint="cs"/>
          <w:b/>
          <w:bCs/>
          <w:rtl/>
          <w:lang w:bidi="he-IL"/>
        </w:rPr>
        <w:t>השרת</w:t>
      </w:r>
      <w:r w:rsidRPr="005A76C5">
        <w:rPr>
          <w:b/>
          <w:bCs/>
          <w:rtl/>
          <w:lang w:bidi="he-IL"/>
        </w:rPr>
        <w:t>:</w:t>
      </w:r>
    </w:p>
    <w:p w14:paraId="14097B63" w14:textId="77777777" w:rsidR="005A76C5" w:rsidRPr="005A76C5" w:rsidRDefault="005A76C5" w:rsidP="005A76C5">
      <w:pPr>
        <w:bidi/>
        <w:rPr>
          <w:lang w:bidi="he-IL"/>
        </w:rPr>
      </w:pPr>
      <w:r w:rsidRPr="005A76C5">
        <w:rPr>
          <w:rFonts w:hint="cs"/>
          <w:rtl/>
          <w:lang w:bidi="he-IL"/>
        </w:rPr>
        <w:t>יש</w:t>
      </w:r>
      <w:r w:rsidRPr="005A76C5">
        <w:rPr>
          <w:rtl/>
          <w:lang w:bidi="he-IL"/>
        </w:rPr>
        <w:t xml:space="preserve"> </w:t>
      </w:r>
      <w:r w:rsidRPr="005A76C5">
        <w:rPr>
          <w:rFonts w:hint="cs"/>
          <w:rtl/>
          <w:lang w:bidi="he-IL"/>
        </w:rPr>
        <w:t>להריץ</w:t>
      </w:r>
      <w:r w:rsidRPr="005A76C5">
        <w:rPr>
          <w:rtl/>
          <w:lang w:bidi="he-IL"/>
        </w:rPr>
        <w:t xml:space="preserve"> </w:t>
      </w:r>
      <w:r w:rsidRPr="005A76C5">
        <w:rPr>
          <w:rFonts w:hint="cs"/>
          <w:rtl/>
          <w:lang w:bidi="he-IL"/>
        </w:rPr>
        <w:t>את</w:t>
      </w:r>
      <w:r w:rsidRPr="005A76C5">
        <w:rPr>
          <w:rtl/>
          <w:lang w:bidi="he-IL"/>
        </w:rPr>
        <w:t xml:space="preserve"> </w:t>
      </w:r>
      <w:r w:rsidRPr="005A76C5">
        <w:rPr>
          <w:rFonts w:hint="cs"/>
          <w:rtl/>
          <w:lang w:bidi="he-IL"/>
        </w:rPr>
        <w:t>הקובץ</w:t>
      </w:r>
      <w:r w:rsidRPr="005A76C5">
        <w:rPr>
          <w:rtl/>
          <w:lang w:bidi="he-IL"/>
        </w:rPr>
        <w:t xml:space="preserve"> </w:t>
      </w:r>
      <w:r w:rsidRPr="005A76C5">
        <w:rPr>
          <w:lang w:bidi="he-IL"/>
        </w:rPr>
        <w:t>Server.py</w:t>
      </w:r>
      <w:r w:rsidRPr="005A76C5">
        <w:rPr>
          <w:rtl/>
          <w:lang w:bidi="he-IL"/>
        </w:rPr>
        <w:t xml:space="preserve"> </w:t>
      </w:r>
      <w:r w:rsidRPr="005A76C5">
        <w:rPr>
          <w:rFonts w:hint="cs"/>
          <w:rtl/>
          <w:lang w:bidi="he-IL"/>
        </w:rPr>
        <w:t>באמצעות</w:t>
      </w:r>
      <w:r w:rsidRPr="005A76C5">
        <w:rPr>
          <w:rtl/>
          <w:lang w:bidi="he-IL"/>
        </w:rPr>
        <w:t xml:space="preserve"> </w:t>
      </w:r>
      <w:r w:rsidRPr="005A76C5">
        <w:rPr>
          <w:rFonts w:hint="cs"/>
          <w:rtl/>
          <w:lang w:bidi="he-IL"/>
        </w:rPr>
        <w:t>הפקודה</w:t>
      </w:r>
      <w:r w:rsidRPr="005A76C5">
        <w:rPr>
          <w:rtl/>
          <w:lang w:bidi="he-IL"/>
        </w:rPr>
        <w:t>:</w:t>
      </w:r>
    </w:p>
    <w:p w14:paraId="75B4BA4F" w14:textId="547A0BB6" w:rsidR="00126229" w:rsidRPr="0015789A" w:rsidRDefault="00407816" w:rsidP="00126229">
      <w:pPr>
        <w:shd w:val="clear" w:color="auto" w:fill="1E1E1E"/>
        <w:spacing w:after="0" w:line="285" w:lineRule="atLeast"/>
        <w:rPr>
          <w:rFonts w:ascii="Consolas" w:eastAsia="Times New Roman" w:hAnsi="Consolas" w:cs="Times New Roman"/>
          <w:color w:val="FF0000"/>
          <w:sz w:val="28"/>
          <w:szCs w:val="28"/>
          <w:lang w:bidi="he-IL"/>
        </w:rPr>
      </w:pPr>
      <w:r w:rsidRPr="0015789A">
        <w:rPr>
          <w:rFonts w:ascii="Consolas" w:eastAsia="Times New Roman" w:hAnsi="Consolas" w:cs="Times New Roman"/>
          <w:color w:val="FF0000"/>
          <w:sz w:val="28"/>
          <w:szCs w:val="28"/>
          <w:lang w:bidi="he-IL"/>
        </w:rPr>
        <w:t>python3 QuicServer.py [PORT]</w:t>
      </w:r>
    </w:p>
    <w:p w14:paraId="3F820B10" w14:textId="45FD9907" w:rsidR="00126229" w:rsidRDefault="00126229" w:rsidP="00126229">
      <w:pPr>
        <w:bidi/>
        <w:rPr>
          <w:rFonts w:hint="cs"/>
          <w:rtl/>
          <w:lang w:bidi="he-IL"/>
        </w:rPr>
      </w:pPr>
      <w:r>
        <w:rPr>
          <w:rFonts w:hint="cs"/>
          <w:rtl/>
          <w:lang w:bidi="he-IL"/>
        </w:rPr>
        <w:t>התוכנית מקבלת את הפורט אליו יקשיב השרת בעת פתיחתו.</w:t>
      </w:r>
    </w:p>
    <w:p w14:paraId="75D0AFF2" w14:textId="1313B288" w:rsidR="005A76C5" w:rsidRPr="005A76C5" w:rsidRDefault="005A76C5" w:rsidP="00126229">
      <w:pPr>
        <w:bidi/>
        <w:rPr>
          <w:rFonts w:hint="cs"/>
          <w:b/>
          <w:bCs/>
          <w:rtl/>
          <w:lang w:bidi="he-IL"/>
        </w:rPr>
      </w:pPr>
      <w:r w:rsidRPr="005A76C5">
        <w:rPr>
          <w:rFonts w:hint="cs"/>
          <w:b/>
          <w:bCs/>
          <w:rtl/>
          <w:lang w:bidi="he-IL"/>
        </w:rPr>
        <w:t>הרצת</w:t>
      </w:r>
      <w:r w:rsidRPr="005A76C5">
        <w:rPr>
          <w:b/>
          <w:bCs/>
          <w:rtl/>
          <w:lang w:bidi="he-IL"/>
        </w:rPr>
        <w:t xml:space="preserve"> </w:t>
      </w:r>
      <w:r w:rsidRPr="005A76C5">
        <w:rPr>
          <w:rFonts w:hint="cs"/>
          <w:b/>
          <w:bCs/>
          <w:rtl/>
          <w:lang w:bidi="he-IL"/>
        </w:rPr>
        <w:t>הלקוח</w:t>
      </w:r>
      <w:r w:rsidRPr="005A76C5">
        <w:rPr>
          <w:b/>
          <w:bCs/>
          <w:rtl/>
          <w:lang w:bidi="he-IL"/>
        </w:rPr>
        <w:t>:</w:t>
      </w:r>
    </w:p>
    <w:p w14:paraId="61FAC895" w14:textId="77777777" w:rsidR="005A76C5" w:rsidRDefault="005A76C5" w:rsidP="005A76C5">
      <w:pPr>
        <w:bidi/>
        <w:rPr>
          <w:rtl/>
          <w:lang w:bidi="he-IL"/>
        </w:rPr>
      </w:pPr>
      <w:r w:rsidRPr="005A76C5">
        <w:rPr>
          <w:rFonts w:hint="cs"/>
          <w:rtl/>
          <w:lang w:bidi="he-IL"/>
        </w:rPr>
        <w:t>יש</w:t>
      </w:r>
      <w:r w:rsidRPr="005A76C5">
        <w:rPr>
          <w:rtl/>
          <w:lang w:bidi="he-IL"/>
        </w:rPr>
        <w:t xml:space="preserve"> </w:t>
      </w:r>
      <w:r w:rsidRPr="005A76C5">
        <w:rPr>
          <w:rFonts w:hint="cs"/>
          <w:rtl/>
          <w:lang w:bidi="he-IL"/>
        </w:rPr>
        <w:t>להריץ</w:t>
      </w:r>
      <w:r w:rsidRPr="005A76C5">
        <w:rPr>
          <w:rtl/>
          <w:lang w:bidi="he-IL"/>
        </w:rPr>
        <w:t xml:space="preserve"> </w:t>
      </w:r>
      <w:r w:rsidRPr="005A76C5">
        <w:rPr>
          <w:rFonts w:hint="cs"/>
          <w:rtl/>
          <w:lang w:bidi="he-IL"/>
        </w:rPr>
        <w:t>את</w:t>
      </w:r>
      <w:r w:rsidRPr="005A76C5">
        <w:rPr>
          <w:rtl/>
          <w:lang w:bidi="he-IL"/>
        </w:rPr>
        <w:t xml:space="preserve"> </w:t>
      </w:r>
      <w:r w:rsidRPr="005A76C5">
        <w:rPr>
          <w:rFonts w:hint="cs"/>
          <w:rtl/>
          <w:lang w:bidi="he-IL"/>
        </w:rPr>
        <w:t>הקובץ</w:t>
      </w:r>
      <w:r w:rsidRPr="005A76C5">
        <w:rPr>
          <w:rtl/>
          <w:lang w:bidi="he-IL"/>
        </w:rPr>
        <w:t xml:space="preserve"> </w:t>
      </w:r>
      <w:r w:rsidRPr="005A76C5">
        <w:rPr>
          <w:lang w:bidi="he-IL"/>
        </w:rPr>
        <w:t>Client.py</w:t>
      </w:r>
      <w:r w:rsidRPr="005A76C5">
        <w:rPr>
          <w:rtl/>
          <w:lang w:bidi="he-IL"/>
        </w:rPr>
        <w:t xml:space="preserve"> </w:t>
      </w:r>
      <w:r w:rsidRPr="005A76C5">
        <w:rPr>
          <w:rFonts w:hint="cs"/>
          <w:rtl/>
          <w:lang w:bidi="he-IL"/>
        </w:rPr>
        <w:t>באמצעות</w:t>
      </w:r>
      <w:r w:rsidRPr="005A76C5">
        <w:rPr>
          <w:rtl/>
          <w:lang w:bidi="he-IL"/>
        </w:rPr>
        <w:t xml:space="preserve"> </w:t>
      </w:r>
      <w:r w:rsidRPr="005A76C5">
        <w:rPr>
          <w:rFonts w:hint="cs"/>
          <w:rtl/>
          <w:lang w:bidi="he-IL"/>
        </w:rPr>
        <w:t>הפקודה</w:t>
      </w:r>
      <w:r w:rsidRPr="005A76C5">
        <w:rPr>
          <w:rtl/>
          <w:lang w:bidi="he-IL"/>
        </w:rPr>
        <w:t>:</w:t>
      </w:r>
    </w:p>
    <w:p w14:paraId="7174E04C" w14:textId="4AEBF2FD" w:rsidR="00407816" w:rsidRPr="0015789A" w:rsidRDefault="00407816" w:rsidP="00407816">
      <w:pPr>
        <w:shd w:val="clear" w:color="auto" w:fill="1E1E1E"/>
        <w:spacing w:after="0" w:line="285" w:lineRule="atLeast"/>
        <w:rPr>
          <w:rFonts w:ascii="Consolas" w:eastAsia="Times New Roman" w:hAnsi="Consolas" w:cs="Times New Roman" w:hint="cs"/>
          <w:color w:val="FF0000"/>
          <w:sz w:val="28"/>
          <w:szCs w:val="28"/>
          <w:rtl/>
          <w:lang w:bidi="he-IL"/>
        </w:rPr>
      </w:pPr>
      <w:r w:rsidRPr="0015789A">
        <w:rPr>
          <w:rFonts w:ascii="Consolas" w:eastAsia="Times New Roman" w:hAnsi="Consolas" w:cs="Times New Roman"/>
          <w:color w:val="FF0000"/>
          <w:sz w:val="28"/>
          <w:szCs w:val="28"/>
          <w:lang w:bidi="he-IL"/>
        </w:rPr>
        <w:t>python3 Quic</w:t>
      </w:r>
      <w:r w:rsidRPr="0015789A">
        <w:rPr>
          <w:rFonts w:ascii="Consolas" w:eastAsia="Times New Roman" w:hAnsi="Consolas" w:cs="Times New Roman"/>
          <w:color w:val="FF0000"/>
          <w:sz w:val="28"/>
          <w:szCs w:val="28"/>
          <w:lang w:bidi="he-IL"/>
        </w:rPr>
        <w:t>Client.py [HOST] [PORT] [NUM OF STREAMS]</w:t>
      </w:r>
    </w:p>
    <w:p w14:paraId="4F478EAE" w14:textId="77777777" w:rsidR="00407816" w:rsidRPr="005A76C5" w:rsidRDefault="00407816" w:rsidP="00407816">
      <w:pPr>
        <w:bidi/>
        <w:rPr>
          <w:rFonts w:hint="cs"/>
          <w:rtl/>
          <w:lang w:bidi="he-IL"/>
        </w:rPr>
      </w:pPr>
    </w:p>
    <w:p w14:paraId="4C719E20" w14:textId="3E6C70B0" w:rsidR="005A76C5" w:rsidRDefault="00126229" w:rsidP="005A76C5">
      <w:pPr>
        <w:bidi/>
        <w:rPr>
          <w:lang w:bidi="he-IL"/>
        </w:rPr>
      </w:pPr>
      <w:r>
        <w:rPr>
          <w:rFonts w:hint="cs"/>
          <w:rtl/>
          <w:lang w:bidi="he-IL"/>
        </w:rPr>
        <w:t>התוכנית מקבלת את כתובת ה</w:t>
      </w:r>
      <w:r>
        <w:rPr>
          <w:lang w:bidi="he-IL"/>
        </w:rPr>
        <w:t>IP</w:t>
      </w:r>
      <w:r>
        <w:rPr>
          <w:rFonts w:hint="cs"/>
          <w:rtl/>
          <w:lang w:bidi="he-IL"/>
        </w:rPr>
        <w:t xml:space="preserve"> או שם המארח של השרת . מספר הפורט של השרת . ואת כמות הזרמים לפתיחה ומתחילה את החיבור עם השרת.</w:t>
      </w:r>
    </w:p>
    <w:p w14:paraId="6989F41A" w14:textId="71AE72A8" w:rsidR="005A76C5" w:rsidRPr="005A76C5" w:rsidRDefault="005A76C5" w:rsidP="005A76C5">
      <w:pPr>
        <w:bidi/>
        <w:rPr>
          <w:rFonts w:hint="cs"/>
          <w:rtl/>
          <w:lang w:bidi="he-IL"/>
        </w:rPr>
      </w:pPr>
      <w:r w:rsidRPr="005A76C5">
        <w:rPr>
          <w:rFonts w:hint="cs"/>
          <w:rtl/>
          <w:lang w:bidi="he-IL"/>
        </w:rPr>
        <w:t>יש</w:t>
      </w:r>
      <w:r w:rsidRPr="005A76C5">
        <w:rPr>
          <w:rtl/>
          <w:lang w:bidi="he-IL"/>
        </w:rPr>
        <w:t xml:space="preserve"> </w:t>
      </w:r>
      <w:r w:rsidRPr="005A76C5">
        <w:rPr>
          <w:rFonts w:hint="cs"/>
          <w:rtl/>
          <w:lang w:bidi="he-IL"/>
        </w:rPr>
        <w:t>לוודא</w:t>
      </w:r>
      <w:r w:rsidRPr="005A76C5">
        <w:rPr>
          <w:rtl/>
          <w:lang w:bidi="he-IL"/>
        </w:rPr>
        <w:t xml:space="preserve"> </w:t>
      </w:r>
      <w:r w:rsidRPr="005A76C5">
        <w:rPr>
          <w:rFonts w:hint="cs"/>
          <w:rtl/>
          <w:lang w:bidi="he-IL"/>
        </w:rPr>
        <w:t>שהשרת</w:t>
      </w:r>
      <w:r w:rsidRPr="005A76C5">
        <w:rPr>
          <w:rtl/>
          <w:lang w:bidi="he-IL"/>
        </w:rPr>
        <w:t xml:space="preserve"> </w:t>
      </w:r>
      <w:r w:rsidRPr="005A76C5">
        <w:rPr>
          <w:rFonts w:hint="cs"/>
          <w:rtl/>
          <w:lang w:bidi="he-IL"/>
        </w:rPr>
        <w:t>מופעל</w:t>
      </w:r>
      <w:r w:rsidRPr="005A76C5">
        <w:rPr>
          <w:rtl/>
          <w:lang w:bidi="he-IL"/>
        </w:rPr>
        <w:t xml:space="preserve"> </w:t>
      </w:r>
      <w:r w:rsidRPr="005A76C5">
        <w:rPr>
          <w:rFonts w:hint="cs"/>
          <w:rtl/>
          <w:lang w:bidi="he-IL"/>
        </w:rPr>
        <w:t>לפני</w:t>
      </w:r>
      <w:r w:rsidRPr="005A76C5">
        <w:rPr>
          <w:rtl/>
          <w:lang w:bidi="he-IL"/>
        </w:rPr>
        <w:t xml:space="preserve"> </w:t>
      </w:r>
      <w:r w:rsidRPr="005A76C5">
        <w:rPr>
          <w:rFonts w:hint="cs"/>
          <w:rtl/>
          <w:lang w:bidi="he-IL"/>
        </w:rPr>
        <w:t>הלקוח</w:t>
      </w:r>
      <w:r w:rsidRPr="005A76C5">
        <w:rPr>
          <w:rtl/>
          <w:lang w:bidi="he-IL"/>
        </w:rPr>
        <w:t xml:space="preserve"> </w:t>
      </w:r>
      <w:r w:rsidRPr="005A76C5">
        <w:rPr>
          <w:rFonts w:hint="cs"/>
          <w:rtl/>
          <w:lang w:bidi="he-IL"/>
        </w:rPr>
        <w:t>כדי</w:t>
      </w:r>
      <w:r w:rsidRPr="005A76C5">
        <w:rPr>
          <w:rtl/>
          <w:lang w:bidi="he-IL"/>
        </w:rPr>
        <w:t xml:space="preserve"> </w:t>
      </w:r>
      <w:r w:rsidRPr="005A76C5">
        <w:rPr>
          <w:rFonts w:hint="cs"/>
          <w:rtl/>
          <w:lang w:bidi="he-IL"/>
        </w:rPr>
        <w:t>לאפשר</w:t>
      </w:r>
      <w:r w:rsidRPr="005A76C5">
        <w:rPr>
          <w:rtl/>
          <w:lang w:bidi="he-IL"/>
        </w:rPr>
        <w:t xml:space="preserve"> </w:t>
      </w:r>
      <w:r w:rsidRPr="005A76C5">
        <w:rPr>
          <w:rFonts w:hint="cs"/>
          <w:rtl/>
          <w:lang w:bidi="he-IL"/>
        </w:rPr>
        <w:t>את</w:t>
      </w:r>
      <w:r w:rsidRPr="005A76C5">
        <w:rPr>
          <w:rtl/>
          <w:lang w:bidi="he-IL"/>
        </w:rPr>
        <w:t xml:space="preserve"> </w:t>
      </w:r>
      <w:r w:rsidRPr="005A76C5">
        <w:rPr>
          <w:rFonts w:hint="cs"/>
          <w:rtl/>
          <w:lang w:bidi="he-IL"/>
        </w:rPr>
        <w:t>תהליך</w:t>
      </w:r>
      <w:r w:rsidRPr="005A76C5">
        <w:rPr>
          <w:rtl/>
          <w:lang w:bidi="he-IL"/>
        </w:rPr>
        <w:t xml:space="preserve"> </w:t>
      </w:r>
      <w:r w:rsidRPr="005A76C5">
        <w:rPr>
          <w:rFonts w:hint="cs"/>
          <w:rtl/>
          <w:lang w:bidi="he-IL"/>
        </w:rPr>
        <w:t>ההתחברות</w:t>
      </w:r>
      <w:r w:rsidRPr="005A76C5">
        <w:rPr>
          <w:rtl/>
          <w:lang w:bidi="he-IL"/>
        </w:rPr>
        <w:t xml:space="preserve"> </w:t>
      </w:r>
      <w:r w:rsidRPr="005A76C5">
        <w:rPr>
          <w:rFonts w:hint="cs"/>
          <w:rtl/>
          <w:lang w:bidi="he-IL"/>
        </w:rPr>
        <w:t>בצורה</w:t>
      </w:r>
      <w:r w:rsidRPr="005A76C5">
        <w:rPr>
          <w:rtl/>
          <w:lang w:bidi="he-IL"/>
        </w:rPr>
        <w:t xml:space="preserve"> </w:t>
      </w:r>
      <w:r w:rsidRPr="005A76C5">
        <w:rPr>
          <w:rFonts w:hint="cs"/>
          <w:rtl/>
          <w:lang w:bidi="he-IL"/>
        </w:rPr>
        <w:t>תקינה</w:t>
      </w:r>
      <w:r w:rsidRPr="005A76C5">
        <w:rPr>
          <w:rtl/>
          <w:lang w:bidi="he-IL"/>
        </w:rPr>
        <w:t>.</w:t>
      </w:r>
    </w:p>
    <w:p w14:paraId="093DC72A" w14:textId="7A5AF963" w:rsidR="004E0A3E" w:rsidRDefault="00126229" w:rsidP="005A76C5">
      <w:pPr>
        <w:pStyle w:val="21"/>
        <w:bidi/>
        <w:rPr>
          <w:rFonts w:hint="cs"/>
          <w:rtl/>
          <w:lang w:bidi="he-IL"/>
        </w:rPr>
      </w:pPr>
      <w:r>
        <w:rPr>
          <w:rFonts w:hint="cs"/>
          <w:rtl/>
          <w:lang w:bidi="he-IL"/>
        </w:rPr>
        <w:t>בדיקות (</w:t>
      </w:r>
      <w:r>
        <w:rPr>
          <w:lang w:bidi="he-IL"/>
        </w:rPr>
        <w:t>Tests</w:t>
      </w:r>
      <w:r>
        <w:rPr>
          <w:rFonts w:hint="cs"/>
          <w:rtl/>
          <w:lang w:bidi="he-IL"/>
        </w:rPr>
        <w:t>)</w:t>
      </w:r>
    </w:p>
    <w:p w14:paraId="4B63C666" w14:textId="77777777" w:rsidR="00126229" w:rsidRPr="00126229" w:rsidRDefault="00126229" w:rsidP="00126229">
      <w:pPr>
        <w:bidi/>
      </w:pPr>
      <w:r w:rsidRPr="00126229">
        <w:rPr>
          <w:rtl/>
          <w:lang w:bidi="he-IL"/>
        </w:rPr>
        <w:t>בפרויקט זה, הוספנו מספר בדיקות יחידה</w:t>
      </w:r>
      <w:r w:rsidRPr="00126229">
        <w:t xml:space="preserve"> (Unit Tests) </w:t>
      </w:r>
      <w:r w:rsidRPr="00126229">
        <w:rPr>
          <w:rtl/>
          <w:lang w:bidi="he-IL"/>
        </w:rPr>
        <w:t>כדי לוודא את התקינות והביצועים של כל רכיב בפרוטוקול. הבדיקות כוללות</w:t>
      </w:r>
      <w:r w:rsidRPr="00126229">
        <w:t>:</w:t>
      </w:r>
    </w:p>
    <w:p w14:paraId="4DBF232D" w14:textId="77777777" w:rsidR="00126229" w:rsidRPr="00126229" w:rsidRDefault="00126229" w:rsidP="00126229">
      <w:pPr>
        <w:numPr>
          <w:ilvl w:val="0"/>
          <w:numId w:val="13"/>
        </w:numPr>
        <w:bidi/>
      </w:pPr>
      <w:r w:rsidRPr="00126229">
        <w:rPr>
          <w:rtl/>
          <w:lang w:bidi="he-IL"/>
        </w:rPr>
        <w:t>בדיקת חיבור ואימות בין הלקוח לשרת</w:t>
      </w:r>
      <w:r w:rsidRPr="00126229">
        <w:t>.</w:t>
      </w:r>
    </w:p>
    <w:p w14:paraId="38B5534F" w14:textId="77777777" w:rsidR="00126229" w:rsidRPr="00126229" w:rsidRDefault="00126229" w:rsidP="00126229">
      <w:pPr>
        <w:numPr>
          <w:ilvl w:val="0"/>
          <w:numId w:val="13"/>
        </w:numPr>
        <w:bidi/>
      </w:pPr>
      <w:r w:rsidRPr="00126229">
        <w:rPr>
          <w:rtl/>
          <w:lang w:bidi="he-IL"/>
        </w:rPr>
        <w:t>בדיקת העברת נתונים באמצעות זרימות מרובות</w:t>
      </w:r>
      <w:r w:rsidRPr="00126229">
        <w:t>.</w:t>
      </w:r>
    </w:p>
    <w:p w14:paraId="1F49CF00" w14:textId="77777777" w:rsidR="00126229" w:rsidRPr="00126229" w:rsidRDefault="00126229" w:rsidP="00126229">
      <w:pPr>
        <w:numPr>
          <w:ilvl w:val="0"/>
          <w:numId w:val="13"/>
        </w:numPr>
        <w:bidi/>
      </w:pPr>
      <w:r w:rsidRPr="00126229">
        <w:rPr>
          <w:rtl/>
          <w:lang w:bidi="he-IL"/>
        </w:rPr>
        <w:t>בדיקת סגירת חיבור וסיום תקשורת בצורה מסודרת</w:t>
      </w:r>
      <w:r w:rsidRPr="00126229">
        <w:t>.</w:t>
      </w:r>
    </w:p>
    <w:p w14:paraId="6D96E98C" w14:textId="0FD04A1A" w:rsidR="00126229" w:rsidRPr="00126229" w:rsidRDefault="00126229" w:rsidP="00126229">
      <w:pPr>
        <w:bidi/>
        <w:rPr>
          <w:rFonts w:hint="cs"/>
          <w:rtl/>
          <w:lang w:bidi="he-IL"/>
        </w:rPr>
      </w:pPr>
      <w:r w:rsidRPr="00126229">
        <w:rPr>
          <w:rtl/>
          <w:lang w:bidi="he-IL"/>
        </w:rPr>
        <w:t xml:space="preserve">כדי להריץ את הבדיקות, יש להשתמש במסגרת הבדיקות </w:t>
      </w:r>
      <w:r w:rsidRPr="00126229">
        <w:t xml:space="preserve">unittest </w:t>
      </w:r>
      <w:r w:rsidR="00387E7A">
        <w:rPr>
          <w:rFonts w:hint="cs"/>
          <w:rtl/>
          <w:lang w:bidi="he-IL"/>
        </w:rPr>
        <w:t xml:space="preserve"> </w:t>
      </w:r>
      <w:r w:rsidRPr="00126229">
        <w:rPr>
          <w:rtl/>
          <w:lang w:bidi="he-IL"/>
        </w:rPr>
        <w:t>של</w:t>
      </w:r>
      <w:r w:rsidR="00387E7A">
        <w:rPr>
          <w:rFonts w:hint="cs"/>
          <w:rtl/>
          <w:lang w:bidi="he-IL"/>
        </w:rPr>
        <w:t xml:space="preserve"> </w:t>
      </w:r>
      <w:r w:rsidRPr="00126229">
        <w:t>Python</w:t>
      </w:r>
      <w:r w:rsidR="00387E7A">
        <w:rPr>
          <w:rFonts w:hint="cs"/>
          <w:rtl/>
          <w:lang w:bidi="he-IL"/>
        </w:rPr>
        <w:t>.</w:t>
      </w:r>
    </w:p>
    <w:p w14:paraId="220E4743" w14:textId="6DC22073" w:rsidR="004E0A3E" w:rsidRPr="00126229" w:rsidRDefault="004E0A3E" w:rsidP="00126229">
      <w:pPr>
        <w:bidi/>
        <w:rPr>
          <w:rFonts w:hint="cs"/>
          <w:lang w:bidi="he-IL"/>
        </w:rPr>
      </w:pPr>
    </w:p>
    <w:sectPr w:rsidR="004E0A3E" w:rsidRPr="00126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86F4E31"/>
    <w:multiLevelType w:val="multilevel"/>
    <w:tmpl w:val="FD3A6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069FE"/>
    <w:multiLevelType w:val="multilevel"/>
    <w:tmpl w:val="F354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479DC"/>
    <w:multiLevelType w:val="multilevel"/>
    <w:tmpl w:val="627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D44BF"/>
    <w:multiLevelType w:val="multilevel"/>
    <w:tmpl w:val="28D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48215">
    <w:abstractNumId w:val="8"/>
  </w:num>
  <w:num w:numId="2" w16cid:durableId="1075740372">
    <w:abstractNumId w:val="6"/>
  </w:num>
  <w:num w:numId="3" w16cid:durableId="1877505229">
    <w:abstractNumId w:val="5"/>
  </w:num>
  <w:num w:numId="4" w16cid:durableId="1002393892">
    <w:abstractNumId w:val="4"/>
  </w:num>
  <w:num w:numId="5" w16cid:durableId="2016952274">
    <w:abstractNumId w:val="7"/>
  </w:num>
  <w:num w:numId="6" w16cid:durableId="163740199">
    <w:abstractNumId w:val="3"/>
  </w:num>
  <w:num w:numId="7" w16cid:durableId="1173102427">
    <w:abstractNumId w:val="2"/>
  </w:num>
  <w:num w:numId="8" w16cid:durableId="1066494801">
    <w:abstractNumId w:val="1"/>
  </w:num>
  <w:num w:numId="9" w16cid:durableId="2007054896">
    <w:abstractNumId w:val="0"/>
  </w:num>
  <w:num w:numId="10" w16cid:durableId="914898171">
    <w:abstractNumId w:val="10"/>
  </w:num>
  <w:num w:numId="11" w16cid:durableId="1070687466">
    <w:abstractNumId w:val="9"/>
  </w:num>
  <w:num w:numId="12" w16cid:durableId="91244514">
    <w:abstractNumId w:val="11"/>
  </w:num>
  <w:num w:numId="13" w16cid:durableId="20182622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581"/>
    <w:rsid w:val="00034616"/>
    <w:rsid w:val="0006063C"/>
    <w:rsid w:val="000B77DE"/>
    <w:rsid w:val="00126229"/>
    <w:rsid w:val="0015074B"/>
    <w:rsid w:val="0015789A"/>
    <w:rsid w:val="001C57FA"/>
    <w:rsid w:val="00207075"/>
    <w:rsid w:val="0029639D"/>
    <w:rsid w:val="00326F90"/>
    <w:rsid w:val="00387E7A"/>
    <w:rsid w:val="00407816"/>
    <w:rsid w:val="004E0A3E"/>
    <w:rsid w:val="005A76C5"/>
    <w:rsid w:val="005D2F22"/>
    <w:rsid w:val="00831AB2"/>
    <w:rsid w:val="008558EA"/>
    <w:rsid w:val="00876AF9"/>
    <w:rsid w:val="00AA1D8D"/>
    <w:rsid w:val="00B020F6"/>
    <w:rsid w:val="00B47730"/>
    <w:rsid w:val="00CB0664"/>
    <w:rsid w:val="00CC4844"/>
    <w:rsid w:val="00E82F37"/>
    <w:rsid w:val="00EE36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D3594"/>
  <w14:defaultImageDpi w14:val="300"/>
  <w15:docId w15:val="{C15E4989-3EFE-442E-8EB0-56FCC06F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07816"/>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a1"/>
    <w:uiPriority w:val="99"/>
    <w:unhideWhenUsed/>
    <w:rsid w:val="00207075"/>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Code">
    <w:name w:val="HTML Code"/>
    <w:basedOn w:val="a2"/>
    <w:uiPriority w:val="99"/>
    <w:semiHidden/>
    <w:unhideWhenUsed/>
    <w:rsid w:val="002070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4212">
      <w:bodyDiv w:val="1"/>
      <w:marLeft w:val="0"/>
      <w:marRight w:val="0"/>
      <w:marTop w:val="0"/>
      <w:marBottom w:val="0"/>
      <w:divBdr>
        <w:top w:val="none" w:sz="0" w:space="0" w:color="auto"/>
        <w:left w:val="none" w:sz="0" w:space="0" w:color="auto"/>
        <w:bottom w:val="none" w:sz="0" w:space="0" w:color="auto"/>
        <w:right w:val="none" w:sz="0" w:space="0" w:color="auto"/>
      </w:divBdr>
    </w:div>
    <w:div w:id="132061832">
      <w:bodyDiv w:val="1"/>
      <w:marLeft w:val="0"/>
      <w:marRight w:val="0"/>
      <w:marTop w:val="0"/>
      <w:marBottom w:val="0"/>
      <w:divBdr>
        <w:top w:val="none" w:sz="0" w:space="0" w:color="auto"/>
        <w:left w:val="none" w:sz="0" w:space="0" w:color="auto"/>
        <w:bottom w:val="none" w:sz="0" w:space="0" w:color="auto"/>
        <w:right w:val="none" w:sz="0" w:space="0" w:color="auto"/>
      </w:divBdr>
    </w:div>
    <w:div w:id="256403748">
      <w:bodyDiv w:val="1"/>
      <w:marLeft w:val="0"/>
      <w:marRight w:val="0"/>
      <w:marTop w:val="0"/>
      <w:marBottom w:val="0"/>
      <w:divBdr>
        <w:top w:val="none" w:sz="0" w:space="0" w:color="auto"/>
        <w:left w:val="none" w:sz="0" w:space="0" w:color="auto"/>
        <w:bottom w:val="none" w:sz="0" w:space="0" w:color="auto"/>
        <w:right w:val="none" w:sz="0" w:space="0" w:color="auto"/>
      </w:divBdr>
    </w:div>
    <w:div w:id="387457943">
      <w:bodyDiv w:val="1"/>
      <w:marLeft w:val="0"/>
      <w:marRight w:val="0"/>
      <w:marTop w:val="0"/>
      <w:marBottom w:val="0"/>
      <w:divBdr>
        <w:top w:val="none" w:sz="0" w:space="0" w:color="auto"/>
        <w:left w:val="none" w:sz="0" w:space="0" w:color="auto"/>
        <w:bottom w:val="none" w:sz="0" w:space="0" w:color="auto"/>
        <w:right w:val="none" w:sz="0" w:space="0" w:color="auto"/>
      </w:divBdr>
    </w:div>
    <w:div w:id="427384441">
      <w:bodyDiv w:val="1"/>
      <w:marLeft w:val="0"/>
      <w:marRight w:val="0"/>
      <w:marTop w:val="0"/>
      <w:marBottom w:val="0"/>
      <w:divBdr>
        <w:top w:val="none" w:sz="0" w:space="0" w:color="auto"/>
        <w:left w:val="none" w:sz="0" w:space="0" w:color="auto"/>
        <w:bottom w:val="none" w:sz="0" w:space="0" w:color="auto"/>
        <w:right w:val="none" w:sz="0" w:space="0" w:color="auto"/>
      </w:divBdr>
      <w:divsChild>
        <w:div w:id="1767538567">
          <w:marLeft w:val="0"/>
          <w:marRight w:val="0"/>
          <w:marTop w:val="0"/>
          <w:marBottom w:val="0"/>
          <w:divBdr>
            <w:top w:val="none" w:sz="0" w:space="0" w:color="auto"/>
            <w:left w:val="none" w:sz="0" w:space="0" w:color="auto"/>
            <w:bottom w:val="none" w:sz="0" w:space="0" w:color="auto"/>
            <w:right w:val="none" w:sz="0" w:space="0" w:color="auto"/>
          </w:divBdr>
          <w:divsChild>
            <w:div w:id="57092524">
              <w:marLeft w:val="0"/>
              <w:marRight w:val="0"/>
              <w:marTop w:val="0"/>
              <w:marBottom w:val="0"/>
              <w:divBdr>
                <w:top w:val="none" w:sz="0" w:space="0" w:color="auto"/>
                <w:left w:val="none" w:sz="0" w:space="0" w:color="auto"/>
                <w:bottom w:val="none" w:sz="0" w:space="0" w:color="auto"/>
                <w:right w:val="none" w:sz="0" w:space="0" w:color="auto"/>
              </w:divBdr>
              <w:divsChild>
                <w:div w:id="833836945">
                  <w:marLeft w:val="0"/>
                  <w:marRight w:val="0"/>
                  <w:marTop w:val="0"/>
                  <w:marBottom w:val="0"/>
                  <w:divBdr>
                    <w:top w:val="none" w:sz="0" w:space="0" w:color="auto"/>
                    <w:left w:val="none" w:sz="0" w:space="0" w:color="auto"/>
                    <w:bottom w:val="none" w:sz="0" w:space="0" w:color="auto"/>
                    <w:right w:val="none" w:sz="0" w:space="0" w:color="auto"/>
                  </w:divBdr>
                </w:div>
              </w:divsChild>
            </w:div>
            <w:div w:id="868179440">
              <w:marLeft w:val="0"/>
              <w:marRight w:val="0"/>
              <w:marTop w:val="0"/>
              <w:marBottom w:val="0"/>
              <w:divBdr>
                <w:top w:val="none" w:sz="0" w:space="0" w:color="auto"/>
                <w:left w:val="none" w:sz="0" w:space="0" w:color="auto"/>
                <w:bottom w:val="none" w:sz="0" w:space="0" w:color="auto"/>
                <w:right w:val="none" w:sz="0" w:space="0" w:color="auto"/>
              </w:divBdr>
            </w:div>
          </w:divsChild>
        </w:div>
        <w:div w:id="1118376702">
          <w:marLeft w:val="0"/>
          <w:marRight w:val="0"/>
          <w:marTop w:val="0"/>
          <w:marBottom w:val="0"/>
          <w:divBdr>
            <w:top w:val="none" w:sz="0" w:space="0" w:color="auto"/>
            <w:left w:val="none" w:sz="0" w:space="0" w:color="auto"/>
            <w:bottom w:val="none" w:sz="0" w:space="0" w:color="auto"/>
            <w:right w:val="none" w:sz="0" w:space="0" w:color="auto"/>
          </w:divBdr>
          <w:divsChild>
            <w:div w:id="1489905335">
              <w:marLeft w:val="0"/>
              <w:marRight w:val="0"/>
              <w:marTop w:val="0"/>
              <w:marBottom w:val="0"/>
              <w:divBdr>
                <w:top w:val="none" w:sz="0" w:space="0" w:color="auto"/>
                <w:left w:val="none" w:sz="0" w:space="0" w:color="auto"/>
                <w:bottom w:val="none" w:sz="0" w:space="0" w:color="auto"/>
                <w:right w:val="none" w:sz="0" w:space="0" w:color="auto"/>
              </w:divBdr>
              <w:divsChild>
                <w:div w:id="101151718">
                  <w:marLeft w:val="0"/>
                  <w:marRight w:val="0"/>
                  <w:marTop w:val="0"/>
                  <w:marBottom w:val="0"/>
                  <w:divBdr>
                    <w:top w:val="none" w:sz="0" w:space="0" w:color="auto"/>
                    <w:left w:val="none" w:sz="0" w:space="0" w:color="auto"/>
                    <w:bottom w:val="none" w:sz="0" w:space="0" w:color="auto"/>
                    <w:right w:val="none" w:sz="0" w:space="0" w:color="auto"/>
                  </w:divBdr>
                </w:div>
              </w:divsChild>
            </w:div>
            <w:div w:id="12358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2034">
      <w:bodyDiv w:val="1"/>
      <w:marLeft w:val="0"/>
      <w:marRight w:val="0"/>
      <w:marTop w:val="0"/>
      <w:marBottom w:val="0"/>
      <w:divBdr>
        <w:top w:val="none" w:sz="0" w:space="0" w:color="auto"/>
        <w:left w:val="none" w:sz="0" w:space="0" w:color="auto"/>
        <w:bottom w:val="none" w:sz="0" w:space="0" w:color="auto"/>
        <w:right w:val="none" w:sz="0" w:space="0" w:color="auto"/>
      </w:divBdr>
    </w:div>
    <w:div w:id="516164134">
      <w:bodyDiv w:val="1"/>
      <w:marLeft w:val="0"/>
      <w:marRight w:val="0"/>
      <w:marTop w:val="0"/>
      <w:marBottom w:val="0"/>
      <w:divBdr>
        <w:top w:val="none" w:sz="0" w:space="0" w:color="auto"/>
        <w:left w:val="none" w:sz="0" w:space="0" w:color="auto"/>
        <w:bottom w:val="none" w:sz="0" w:space="0" w:color="auto"/>
        <w:right w:val="none" w:sz="0" w:space="0" w:color="auto"/>
      </w:divBdr>
    </w:div>
    <w:div w:id="519706836">
      <w:bodyDiv w:val="1"/>
      <w:marLeft w:val="0"/>
      <w:marRight w:val="0"/>
      <w:marTop w:val="0"/>
      <w:marBottom w:val="0"/>
      <w:divBdr>
        <w:top w:val="none" w:sz="0" w:space="0" w:color="auto"/>
        <w:left w:val="none" w:sz="0" w:space="0" w:color="auto"/>
        <w:bottom w:val="none" w:sz="0" w:space="0" w:color="auto"/>
        <w:right w:val="none" w:sz="0" w:space="0" w:color="auto"/>
      </w:divBdr>
    </w:div>
    <w:div w:id="781539180">
      <w:bodyDiv w:val="1"/>
      <w:marLeft w:val="0"/>
      <w:marRight w:val="0"/>
      <w:marTop w:val="0"/>
      <w:marBottom w:val="0"/>
      <w:divBdr>
        <w:top w:val="none" w:sz="0" w:space="0" w:color="auto"/>
        <w:left w:val="none" w:sz="0" w:space="0" w:color="auto"/>
        <w:bottom w:val="none" w:sz="0" w:space="0" w:color="auto"/>
        <w:right w:val="none" w:sz="0" w:space="0" w:color="auto"/>
      </w:divBdr>
    </w:div>
    <w:div w:id="844629846">
      <w:bodyDiv w:val="1"/>
      <w:marLeft w:val="0"/>
      <w:marRight w:val="0"/>
      <w:marTop w:val="0"/>
      <w:marBottom w:val="0"/>
      <w:divBdr>
        <w:top w:val="none" w:sz="0" w:space="0" w:color="auto"/>
        <w:left w:val="none" w:sz="0" w:space="0" w:color="auto"/>
        <w:bottom w:val="none" w:sz="0" w:space="0" w:color="auto"/>
        <w:right w:val="none" w:sz="0" w:space="0" w:color="auto"/>
      </w:divBdr>
    </w:div>
    <w:div w:id="977034598">
      <w:bodyDiv w:val="1"/>
      <w:marLeft w:val="0"/>
      <w:marRight w:val="0"/>
      <w:marTop w:val="0"/>
      <w:marBottom w:val="0"/>
      <w:divBdr>
        <w:top w:val="none" w:sz="0" w:space="0" w:color="auto"/>
        <w:left w:val="none" w:sz="0" w:space="0" w:color="auto"/>
        <w:bottom w:val="none" w:sz="0" w:space="0" w:color="auto"/>
        <w:right w:val="none" w:sz="0" w:space="0" w:color="auto"/>
      </w:divBdr>
    </w:div>
    <w:div w:id="1044333767">
      <w:bodyDiv w:val="1"/>
      <w:marLeft w:val="0"/>
      <w:marRight w:val="0"/>
      <w:marTop w:val="0"/>
      <w:marBottom w:val="0"/>
      <w:divBdr>
        <w:top w:val="none" w:sz="0" w:space="0" w:color="auto"/>
        <w:left w:val="none" w:sz="0" w:space="0" w:color="auto"/>
        <w:bottom w:val="none" w:sz="0" w:space="0" w:color="auto"/>
        <w:right w:val="none" w:sz="0" w:space="0" w:color="auto"/>
      </w:divBdr>
    </w:div>
    <w:div w:id="1072044672">
      <w:bodyDiv w:val="1"/>
      <w:marLeft w:val="0"/>
      <w:marRight w:val="0"/>
      <w:marTop w:val="0"/>
      <w:marBottom w:val="0"/>
      <w:divBdr>
        <w:top w:val="none" w:sz="0" w:space="0" w:color="auto"/>
        <w:left w:val="none" w:sz="0" w:space="0" w:color="auto"/>
        <w:bottom w:val="none" w:sz="0" w:space="0" w:color="auto"/>
        <w:right w:val="none" w:sz="0" w:space="0" w:color="auto"/>
      </w:divBdr>
      <w:divsChild>
        <w:div w:id="409935682">
          <w:marLeft w:val="0"/>
          <w:marRight w:val="0"/>
          <w:marTop w:val="0"/>
          <w:marBottom w:val="0"/>
          <w:divBdr>
            <w:top w:val="none" w:sz="0" w:space="0" w:color="auto"/>
            <w:left w:val="none" w:sz="0" w:space="0" w:color="auto"/>
            <w:bottom w:val="none" w:sz="0" w:space="0" w:color="auto"/>
            <w:right w:val="none" w:sz="0" w:space="0" w:color="auto"/>
          </w:divBdr>
          <w:divsChild>
            <w:div w:id="796335373">
              <w:marLeft w:val="0"/>
              <w:marRight w:val="0"/>
              <w:marTop w:val="0"/>
              <w:marBottom w:val="0"/>
              <w:divBdr>
                <w:top w:val="none" w:sz="0" w:space="0" w:color="auto"/>
                <w:left w:val="none" w:sz="0" w:space="0" w:color="auto"/>
                <w:bottom w:val="none" w:sz="0" w:space="0" w:color="auto"/>
                <w:right w:val="none" w:sz="0" w:space="0" w:color="auto"/>
              </w:divBdr>
            </w:div>
            <w:div w:id="2086032282">
              <w:marLeft w:val="0"/>
              <w:marRight w:val="0"/>
              <w:marTop w:val="0"/>
              <w:marBottom w:val="0"/>
              <w:divBdr>
                <w:top w:val="none" w:sz="0" w:space="0" w:color="auto"/>
                <w:left w:val="none" w:sz="0" w:space="0" w:color="auto"/>
                <w:bottom w:val="none" w:sz="0" w:space="0" w:color="auto"/>
                <w:right w:val="none" w:sz="0" w:space="0" w:color="auto"/>
              </w:divBdr>
            </w:div>
            <w:div w:id="1427266234">
              <w:marLeft w:val="0"/>
              <w:marRight w:val="0"/>
              <w:marTop w:val="0"/>
              <w:marBottom w:val="0"/>
              <w:divBdr>
                <w:top w:val="none" w:sz="0" w:space="0" w:color="auto"/>
                <w:left w:val="none" w:sz="0" w:space="0" w:color="auto"/>
                <w:bottom w:val="none" w:sz="0" w:space="0" w:color="auto"/>
                <w:right w:val="none" w:sz="0" w:space="0" w:color="auto"/>
              </w:divBdr>
            </w:div>
            <w:div w:id="1030454112">
              <w:marLeft w:val="0"/>
              <w:marRight w:val="0"/>
              <w:marTop w:val="0"/>
              <w:marBottom w:val="0"/>
              <w:divBdr>
                <w:top w:val="none" w:sz="0" w:space="0" w:color="auto"/>
                <w:left w:val="none" w:sz="0" w:space="0" w:color="auto"/>
                <w:bottom w:val="none" w:sz="0" w:space="0" w:color="auto"/>
                <w:right w:val="none" w:sz="0" w:space="0" w:color="auto"/>
              </w:divBdr>
            </w:div>
            <w:div w:id="910116849">
              <w:marLeft w:val="0"/>
              <w:marRight w:val="0"/>
              <w:marTop w:val="0"/>
              <w:marBottom w:val="0"/>
              <w:divBdr>
                <w:top w:val="none" w:sz="0" w:space="0" w:color="auto"/>
                <w:left w:val="none" w:sz="0" w:space="0" w:color="auto"/>
                <w:bottom w:val="none" w:sz="0" w:space="0" w:color="auto"/>
                <w:right w:val="none" w:sz="0" w:space="0" w:color="auto"/>
              </w:divBdr>
            </w:div>
            <w:div w:id="246037965">
              <w:marLeft w:val="0"/>
              <w:marRight w:val="0"/>
              <w:marTop w:val="0"/>
              <w:marBottom w:val="0"/>
              <w:divBdr>
                <w:top w:val="none" w:sz="0" w:space="0" w:color="auto"/>
                <w:left w:val="none" w:sz="0" w:space="0" w:color="auto"/>
                <w:bottom w:val="none" w:sz="0" w:space="0" w:color="auto"/>
                <w:right w:val="none" w:sz="0" w:space="0" w:color="auto"/>
              </w:divBdr>
            </w:div>
            <w:div w:id="15498652">
              <w:marLeft w:val="0"/>
              <w:marRight w:val="0"/>
              <w:marTop w:val="0"/>
              <w:marBottom w:val="0"/>
              <w:divBdr>
                <w:top w:val="none" w:sz="0" w:space="0" w:color="auto"/>
                <w:left w:val="none" w:sz="0" w:space="0" w:color="auto"/>
                <w:bottom w:val="none" w:sz="0" w:space="0" w:color="auto"/>
                <w:right w:val="none" w:sz="0" w:space="0" w:color="auto"/>
              </w:divBdr>
            </w:div>
            <w:div w:id="1722050969">
              <w:marLeft w:val="0"/>
              <w:marRight w:val="0"/>
              <w:marTop w:val="0"/>
              <w:marBottom w:val="0"/>
              <w:divBdr>
                <w:top w:val="none" w:sz="0" w:space="0" w:color="auto"/>
                <w:left w:val="none" w:sz="0" w:space="0" w:color="auto"/>
                <w:bottom w:val="none" w:sz="0" w:space="0" w:color="auto"/>
                <w:right w:val="none" w:sz="0" w:space="0" w:color="auto"/>
              </w:divBdr>
            </w:div>
            <w:div w:id="795217688">
              <w:marLeft w:val="0"/>
              <w:marRight w:val="0"/>
              <w:marTop w:val="0"/>
              <w:marBottom w:val="0"/>
              <w:divBdr>
                <w:top w:val="none" w:sz="0" w:space="0" w:color="auto"/>
                <w:left w:val="none" w:sz="0" w:space="0" w:color="auto"/>
                <w:bottom w:val="none" w:sz="0" w:space="0" w:color="auto"/>
                <w:right w:val="none" w:sz="0" w:space="0" w:color="auto"/>
              </w:divBdr>
            </w:div>
            <w:div w:id="495154014">
              <w:marLeft w:val="0"/>
              <w:marRight w:val="0"/>
              <w:marTop w:val="0"/>
              <w:marBottom w:val="0"/>
              <w:divBdr>
                <w:top w:val="none" w:sz="0" w:space="0" w:color="auto"/>
                <w:left w:val="none" w:sz="0" w:space="0" w:color="auto"/>
                <w:bottom w:val="none" w:sz="0" w:space="0" w:color="auto"/>
                <w:right w:val="none" w:sz="0" w:space="0" w:color="auto"/>
              </w:divBdr>
            </w:div>
            <w:div w:id="55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2838">
      <w:bodyDiv w:val="1"/>
      <w:marLeft w:val="0"/>
      <w:marRight w:val="0"/>
      <w:marTop w:val="0"/>
      <w:marBottom w:val="0"/>
      <w:divBdr>
        <w:top w:val="none" w:sz="0" w:space="0" w:color="auto"/>
        <w:left w:val="none" w:sz="0" w:space="0" w:color="auto"/>
        <w:bottom w:val="none" w:sz="0" w:space="0" w:color="auto"/>
        <w:right w:val="none" w:sz="0" w:space="0" w:color="auto"/>
      </w:divBdr>
    </w:div>
    <w:div w:id="1210530085">
      <w:bodyDiv w:val="1"/>
      <w:marLeft w:val="0"/>
      <w:marRight w:val="0"/>
      <w:marTop w:val="0"/>
      <w:marBottom w:val="0"/>
      <w:divBdr>
        <w:top w:val="none" w:sz="0" w:space="0" w:color="auto"/>
        <w:left w:val="none" w:sz="0" w:space="0" w:color="auto"/>
        <w:bottom w:val="none" w:sz="0" w:space="0" w:color="auto"/>
        <w:right w:val="none" w:sz="0" w:space="0" w:color="auto"/>
      </w:divBdr>
    </w:div>
    <w:div w:id="1437367589">
      <w:bodyDiv w:val="1"/>
      <w:marLeft w:val="0"/>
      <w:marRight w:val="0"/>
      <w:marTop w:val="0"/>
      <w:marBottom w:val="0"/>
      <w:divBdr>
        <w:top w:val="none" w:sz="0" w:space="0" w:color="auto"/>
        <w:left w:val="none" w:sz="0" w:space="0" w:color="auto"/>
        <w:bottom w:val="none" w:sz="0" w:space="0" w:color="auto"/>
        <w:right w:val="none" w:sz="0" w:space="0" w:color="auto"/>
      </w:divBdr>
    </w:div>
    <w:div w:id="1441610410">
      <w:bodyDiv w:val="1"/>
      <w:marLeft w:val="0"/>
      <w:marRight w:val="0"/>
      <w:marTop w:val="0"/>
      <w:marBottom w:val="0"/>
      <w:divBdr>
        <w:top w:val="none" w:sz="0" w:space="0" w:color="auto"/>
        <w:left w:val="none" w:sz="0" w:space="0" w:color="auto"/>
        <w:bottom w:val="none" w:sz="0" w:space="0" w:color="auto"/>
        <w:right w:val="none" w:sz="0" w:space="0" w:color="auto"/>
      </w:divBdr>
    </w:div>
    <w:div w:id="1598949527">
      <w:bodyDiv w:val="1"/>
      <w:marLeft w:val="0"/>
      <w:marRight w:val="0"/>
      <w:marTop w:val="0"/>
      <w:marBottom w:val="0"/>
      <w:divBdr>
        <w:top w:val="none" w:sz="0" w:space="0" w:color="auto"/>
        <w:left w:val="none" w:sz="0" w:space="0" w:color="auto"/>
        <w:bottom w:val="none" w:sz="0" w:space="0" w:color="auto"/>
        <w:right w:val="none" w:sz="0" w:space="0" w:color="auto"/>
      </w:divBdr>
    </w:div>
    <w:div w:id="1612862784">
      <w:bodyDiv w:val="1"/>
      <w:marLeft w:val="0"/>
      <w:marRight w:val="0"/>
      <w:marTop w:val="0"/>
      <w:marBottom w:val="0"/>
      <w:divBdr>
        <w:top w:val="none" w:sz="0" w:space="0" w:color="auto"/>
        <w:left w:val="none" w:sz="0" w:space="0" w:color="auto"/>
        <w:bottom w:val="none" w:sz="0" w:space="0" w:color="auto"/>
        <w:right w:val="none" w:sz="0" w:space="0" w:color="auto"/>
      </w:divBdr>
    </w:div>
    <w:div w:id="1679622988">
      <w:bodyDiv w:val="1"/>
      <w:marLeft w:val="0"/>
      <w:marRight w:val="0"/>
      <w:marTop w:val="0"/>
      <w:marBottom w:val="0"/>
      <w:divBdr>
        <w:top w:val="none" w:sz="0" w:space="0" w:color="auto"/>
        <w:left w:val="none" w:sz="0" w:space="0" w:color="auto"/>
        <w:bottom w:val="none" w:sz="0" w:space="0" w:color="auto"/>
        <w:right w:val="none" w:sz="0" w:space="0" w:color="auto"/>
      </w:divBdr>
    </w:div>
    <w:div w:id="1715350449">
      <w:bodyDiv w:val="1"/>
      <w:marLeft w:val="0"/>
      <w:marRight w:val="0"/>
      <w:marTop w:val="0"/>
      <w:marBottom w:val="0"/>
      <w:divBdr>
        <w:top w:val="none" w:sz="0" w:space="0" w:color="auto"/>
        <w:left w:val="none" w:sz="0" w:space="0" w:color="auto"/>
        <w:bottom w:val="none" w:sz="0" w:space="0" w:color="auto"/>
        <w:right w:val="none" w:sz="0" w:space="0" w:color="auto"/>
      </w:divBdr>
    </w:div>
    <w:div w:id="1731148203">
      <w:bodyDiv w:val="1"/>
      <w:marLeft w:val="0"/>
      <w:marRight w:val="0"/>
      <w:marTop w:val="0"/>
      <w:marBottom w:val="0"/>
      <w:divBdr>
        <w:top w:val="none" w:sz="0" w:space="0" w:color="auto"/>
        <w:left w:val="none" w:sz="0" w:space="0" w:color="auto"/>
        <w:bottom w:val="none" w:sz="0" w:space="0" w:color="auto"/>
        <w:right w:val="none" w:sz="0" w:space="0" w:color="auto"/>
      </w:divBdr>
    </w:div>
    <w:div w:id="1767143259">
      <w:bodyDiv w:val="1"/>
      <w:marLeft w:val="0"/>
      <w:marRight w:val="0"/>
      <w:marTop w:val="0"/>
      <w:marBottom w:val="0"/>
      <w:divBdr>
        <w:top w:val="none" w:sz="0" w:space="0" w:color="auto"/>
        <w:left w:val="none" w:sz="0" w:space="0" w:color="auto"/>
        <w:bottom w:val="none" w:sz="0" w:space="0" w:color="auto"/>
        <w:right w:val="none" w:sz="0" w:space="0" w:color="auto"/>
      </w:divBdr>
    </w:div>
    <w:div w:id="1864437426">
      <w:bodyDiv w:val="1"/>
      <w:marLeft w:val="0"/>
      <w:marRight w:val="0"/>
      <w:marTop w:val="0"/>
      <w:marBottom w:val="0"/>
      <w:divBdr>
        <w:top w:val="none" w:sz="0" w:space="0" w:color="auto"/>
        <w:left w:val="none" w:sz="0" w:space="0" w:color="auto"/>
        <w:bottom w:val="none" w:sz="0" w:space="0" w:color="auto"/>
        <w:right w:val="none" w:sz="0" w:space="0" w:color="auto"/>
      </w:divBdr>
    </w:div>
    <w:div w:id="1894846964">
      <w:bodyDiv w:val="1"/>
      <w:marLeft w:val="0"/>
      <w:marRight w:val="0"/>
      <w:marTop w:val="0"/>
      <w:marBottom w:val="0"/>
      <w:divBdr>
        <w:top w:val="none" w:sz="0" w:space="0" w:color="auto"/>
        <w:left w:val="none" w:sz="0" w:space="0" w:color="auto"/>
        <w:bottom w:val="none" w:sz="0" w:space="0" w:color="auto"/>
        <w:right w:val="none" w:sz="0" w:space="0" w:color="auto"/>
      </w:divBdr>
    </w:div>
    <w:div w:id="1902865365">
      <w:bodyDiv w:val="1"/>
      <w:marLeft w:val="0"/>
      <w:marRight w:val="0"/>
      <w:marTop w:val="0"/>
      <w:marBottom w:val="0"/>
      <w:divBdr>
        <w:top w:val="none" w:sz="0" w:space="0" w:color="auto"/>
        <w:left w:val="none" w:sz="0" w:space="0" w:color="auto"/>
        <w:bottom w:val="none" w:sz="0" w:space="0" w:color="auto"/>
        <w:right w:val="none" w:sz="0" w:space="0" w:color="auto"/>
      </w:divBdr>
    </w:div>
    <w:div w:id="1910112620">
      <w:bodyDiv w:val="1"/>
      <w:marLeft w:val="0"/>
      <w:marRight w:val="0"/>
      <w:marTop w:val="0"/>
      <w:marBottom w:val="0"/>
      <w:divBdr>
        <w:top w:val="none" w:sz="0" w:space="0" w:color="auto"/>
        <w:left w:val="none" w:sz="0" w:space="0" w:color="auto"/>
        <w:bottom w:val="none" w:sz="0" w:space="0" w:color="auto"/>
        <w:right w:val="none" w:sz="0" w:space="0" w:color="auto"/>
      </w:divBdr>
    </w:div>
    <w:div w:id="1934387568">
      <w:bodyDiv w:val="1"/>
      <w:marLeft w:val="0"/>
      <w:marRight w:val="0"/>
      <w:marTop w:val="0"/>
      <w:marBottom w:val="0"/>
      <w:divBdr>
        <w:top w:val="none" w:sz="0" w:space="0" w:color="auto"/>
        <w:left w:val="none" w:sz="0" w:space="0" w:color="auto"/>
        <w:bottom w:val="none" w:sz="0" w:space="0" w:color="auto"/>
        <w:right w:val="none" w:sz="0" w:space="0" w:color="auto"/>
      </w:divBdr>
    </w:div>
    <w:div w:id="1975063682">
      <w:bodyDiv w:val="1"/>
      <w:marLeft w:val="0"/>
      <w:marRight w:val="0"/>
      <w:marTop w:val="0"/>
      <w:marBottom w:val="0"/>
      <w:divBdr>
        <w:top w:val="none" w:sz="0" w:space="0" w:color="auto"/>
        <w:left w:val="none" w:sz="0" w:space="0" w:color="auto"/>
        <w:bottom w:val="none" w:sz="0" w:space="0" w:color="auto"/>
        <w:right w:val="none" w:sz="0" w:space="0" w:color="auto"/>
      </w:divBdr>
    </w:div>
    <w:div w:id="2012564208">
      <w:bodyDiv w:val="1"/>
      <w:marLeft w:val="0"/>
      <w:marRight w:val="0"/>
      <w:marTop w:val="0"/>
      <w:marBottom w:val="0"/>
      <w:divBdr>
        <w:top w:val="none" w:sz="0" w:space="0" w:color="auto"/>
        <w:left w:val="none" w:sz="0" w:space="0" w:color="auto"/>
        <w:bottom w:val="none" w:sz="0" w:space="0" w:color="auto"/>
        <w:right w:val="none" w:sz="0" w:space="0" w:color="auto"/>
      </w:divBdr>
    </w:div>
    <w:div w:id="2120296721">
      <w:bodyDiv w:val="1"/>
      <w:marLeft w:val="0"/>
      <w:marRight w:val="0"/>
      <w:marTop w:val="0"/>
      <w:marBottom w:val="0"/>
      <w:divBdr>
        <w:top w:val="none" w:sz="0" w:space="0" w:color="auto"/>
        <w:left w:val="none" w:sz="0" w:space="0" w:color="auto"/>
        <w:bottom w:val="none" w:sz="0" w:space="0" w:color="auto"/>
        <w:right w:val="none" w:sz="0" w:space="0" w:color="auto"/>
      </w:divBdr>
    </w:div>
    <w:div w:id="213864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4</Pages>
  <Words>745</Words>
  <Characters>3729</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איתי קרואני</cp:lastModifiedBy>
  <cp:revision>2</cp:revision>
  <cp:lastPrinted>2024-08-30T15:29:00Z</cp:lastPrinted>
  <dcterms:created xsi:type="dcterms:W3CDTF">2024-08-31T16:05:00Z</dcterms:created>
  <dcterms:modified xsi:type="dcterms:W3CDTF">2024-08-31T16:05:00Z</dcterms:modified>
  <cp:category/>
</cp:coreProperties>
</file>